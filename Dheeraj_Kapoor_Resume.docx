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F6705" w14:textId="77777777" w:rsidR="009D7511" w:rsidRDefault="00000000">
      <w:pPr>
        <w:pStyle w:val="Title"/>
      </w:pPr>
      <w:r>
        <w:t>Dheeraj Kapoor</w:t>
      </w:r>
    </w:p>
    <w:p w14:paraId="6BB0125D" w14:textId="77777777" w:rsidR="009D7511" w:rsidRDefault="00000000">
      <w:r>
        <w:rPr>
          <w:b/>
        </w:rPr>
        <w:t>Senior Full Stack Developer | System Analyst | Solution Architect</w:t>
      </w:r>
    </w:p>
    <w:p w14:paraId="5CBD7B2F" w14:textId="05B1E737" w:rsidR="009D7511" w:rsidRDefault="00000000">
      <w:r w:rsidRPr="004C71C9">
        <w:rPr>
          <w:b/>
          <w:bCs/>
        </w:rPr>
        <w:t>Email:</w:t>
      </w:r>
      <w:r>
        <w:t xml:space="preserve"> </w:t>
      </w:r>
      <w:hyperlink r:id="rId6" w:history="1">
        <w:r w:rsidR="00C148AA" w:rsidRPr="004C71C9">
          <w:rPr>
            <w:rStyle w:val="Hyperlink"/>
          </w:rPr>
          <w:t>dheeraj.kapoor@live.com</w:t>
        </w:r>
      </w:hyperlink>
      <w:r>
        <w:t xml:space="preserve"> </w:t>
      </w:r>
      <w:r w:rsidRPr="004C71C9">
        <w:rPr>
          <w:b/>
          <w:bCs/>
        </w:rPr>
        <w:t>|</w:t>
      </w:r>
      <w:r>
        <w:t xml:space="preserve"> </w:t>
      </w:r>
      <w:hyperlink r:id="rId7" w:history="1">
        <w:r w:rsidR="009D7511" w:rsidRPr="005604AD">
          <w:rPr>
            <w:rStyle w:val="Hyperlink"/>
          </w:rPr>
          <w:t>LinkedIn</w:t>
        </w:r>
      </w:hyperlink>
    </w:p>
    <w:p w14:paraId="6C2BAE96" w14:textId="77777777" w:rsidR="009D7511" w:rsidRDefault="00000000">
      <w:pPr>
        <w:pStyle w:val="Heading1"/>
      </w:pPr>
      <w:r>
        <w:t>Summary</w:t>
      </w:r>
    </w:p>
    <w:p w14:paraId="61AB4D18" w14:textId="678ACA4F" w:rsidR="00B67881" w:rsidRPr="00B67881" w:rsidRDefault="006B2E94" w:rsidP="00B67881">
      <w:pPr>
        <w:rPr>
          <w:lang w:val="en-CA"/>
        </w:rPr>
      </w:pPr>
      <w:r w:rsidRPr="006B2E94">
        <w:t xml:space="preserve">Experienced technology professional with over 14 years of expertise in application </w:t>
      </w:r>
      <w:r>
        <w:t>d</w:t>
      </w:r>
      <w:r w:rsidRPr="006B2E94">
        <w:t>evelopment, systems and data analysis, DevOps, and cloud-based solutions. Proven ability to deliver scalable, high-impact, and maintainable software across both public (Government of Alberta) and private sectors, including banking, telecommunications, and insurance. Skilled in modern web technologies such as Angular, NestJS, Node.js, MongoDB, and GraphQL, with deep experience in cloud platforms like Azure and AWS. Adept at implementing CI/CD pipelines and driving cloud-native application development. Recognized for a strong passion for modern web architecture, building scalable systems, and leading cross-functional teams to create solutions that empower both development teams and end-users.</w:t>
      </w:r>
    </w:p>
    <w:p w14:paraId="37C0B2D4" w14:textId="77777777" w:rsidR="009D7511" w:rsidRDefault="00000000">
      <w:pPr>
        <w:pStyle w:val="Heading1"/>
      </w:pPr>
      <w:r>
        <w:t>Skills</w:t>
      </w:r>
    </w:p>
    <w:p w14:paraId="0EE26C29" w14:textId="77777777" w:rsidR="00EB75D6" w:rsidRPr="00EB75D6" w:rsidRDefault="00EB75D6" w:rsidP="00EB75D6">
      <w:pPr>
        <w:pStyle w:val="ListBullet"/>
        <w:rPr>
          <w:lang w:val="en-CA" w:eastAsia="en-CA"/>
        </w:rPr>
      </w:pPr>
      <w:r w:rsidRPr="00EB75D6">
        <w:rPr>
          <w:b/>
          <w:bCs/>
          <w:lang w:val="en-CA" w:eastAsia="en-CA"/>
        </w:rPr>
        <w:t>Languages:</w:t>
      </w:r>
      <w:r w:rsidRPr="00EB75D6">
        <w:rPr>
          <w:lang w:val="en-CA" w:eastAsia="en-CA"/>
        </w:rPr>
        <w:t> TypeScript, JavaScript, Java, Python, SQL, C#, VBA</w:t>
      </w:r>
    </w:p>
    <w:p w14:paraId="1F5C19D8" w14:textId="15029330" w:rsidR="00EB75D6" w:rsidRPr="00EB75D6" w:rsidRDefault="00EB75D6" w:rsidP="00EB75D6">
      <w:pPr>
        <w:pStyle w:val="ListBullet"/>
        <w:rPr>
          <w:lang w:val="en-CA" w:eastAsia="en-CA"/>
        </w:rPr>
      </w:pPr>
      <w:r w:rsidRPr="00EB75D6">
        <w:rPr>
          <w:b/>
          <w:bCs/>
          <w:lang w:val="en-CA" w:eastAsia="en-CA"/>
        </w:rPr>
        <w:t>Frontend:</w:t>
      </w:r>
      <w:r w:rsidRPr="00EB75D6">
        <w:rPr>
          <w:lang w:val="en-CA" w:eastAsia="en-CA"/>
        </w:rPr>
        <w:t> Angular, HTML/CSS, GoA Design System, Material Design</w:t>
      </w:r>
      <w:r w:rsidR="0032034A">
        <w:rPr>
          <w:lang w:val="en-CA" w:eastAsia="en-CA"/>
        </w:rPr>
        <w:t>, NGXS, Apollo client</w:t>
      </w:r>
    </w:p>
    <w:p w14:paraId="2B5828BF" w14:textId="77777777" w:rsidR="00EB75D6" w:rsidRPr="00EB75D6" w:rsidRDefault="00EB75D6" w:rsidP="00EB75D6">
      <w:pPr>
        <w:pStyle w:val="ListBullet"/>
        <w:rPr>
          <w:lang w:val="en-CA" w:eastAsia="en-CA"/>
        </w:rPr>
      </w:pPr>
      <w:r w:rsidRPr="00EB75D6">
        <w:rPr>
          <w:b/>
          <w:bCs/>
          <w:lang w:val="en-CA" w:eastAsia="en-CA"/>
        </w:rPr>
        <w:t>Backend:</w:t>
      </w:r>
      <w:r w:rsidRPr="00EB75D6">
        <w:rPr>
          <w:lang w:val="en-CA" w:eastAsia="en-CA"/>
        </w:rPr>
        <w:t> NestJS, Express, Node.js, GraphQL, Apollo, REST APIs</w:t>
      </w:r>
    </w:p>
    <w:p w14:paraId="701FE07B" w14:textId="56E36F1D" w:rsidR="00EB75D6" w:rsidRPr="00EB75D6" w:rsidRDefault="00EB75D6" w:rsidP="00EB75D6">
      <w:pPr>
        <w:pStyle w:val="ListBullet"/>
        <w:rPr>
          <w:lang w:val="en-CA" w:eastAsia="en-CA"/>
        </w:rPr>
      </w:pPr>
      <w:r w:rsidRPr="00EB75D6">
        <w:rPr>
          <w:b/>
          <w:bCs/>
          <w:lang w:val="en-CA" w:eastAsia="en-CA"/>
        </w:rPr>
        <w:t>Databases:</w:t>
      </w:r>
      <w:r w:rsidRPr="00EB75D6">
        <w:rPr>
          <w:lang w:val="en-CA" w:eastAsia="en-CA"/>
        </w:rPr>
        <w:t> MongoDB, MS SQL Server, Cosmos DB, MySQL</w:t>
      </w:r>
    </w:p>
    <w:p w14:paraId="11F3B843" w14:textId="77777777" w:rsidR="00EB75D6" w:rsidRPr="00EB75D6" w:rsidRDefault="00EB75D6" w:rsidP="00EB75D6">
      <w:pPr>
        <w:pStyle w:val="ListBullet"/>
        <w:rPr>
          <w:lang w:val="en-CA" w:eastAsia="en-CA"/>
        </w:rPr>
      </w:pPr>
      <w:r w:rsidRPr="00EB75D6">
        <w:rPr>
          <w:b/>
          <w:bCs/>
          <w:lang w:val="en-CA" w:eastAsia="en-CA"/>
        </w:rPr>
        <w:t>DevOps &amp; Cloud:</w:t>
      </w:r>
      <w:r w:rsidRPr="00EB75D6">
        <w:rPr>
          <w:lang w:val="en-CA" w:eastAsia="en-CA"/>
        </w:rPr>
        <w:t> GitHub Actions, Jenkins, Azure, AWS, OpenShift, Docker, Kubernetes</w:t>
      </w:r>
    </w:p>
    <w:p w14:paraId="4DF09344" w14:textId="33BD67A0" w:rsidR="00EB75D6" w:rsidRPr="00EB75D6" w:rsidRDefault="00EB75D6" w:rsidP="00EB75D6">
      <w:pPr>
        <w:pStyle w:val="ListBullet"/>
        <w:rPr>
          <w:lang w:val="en-CA" w:eastAsia="en-CA"/>
        </w:rPr>
      </w:pPr>
      <w:r w:rsidRPr="00EB75D6">
        <w:rPr>
          <w:b/>
          <w:bCs/>
          <w:lang w:val="en-CA" w:eastAsia="en-CA"/>
        </w:rPr>
        <w:t>Monitoring:</w:t>
      </w:r>
      <w:r w:rsidRPr="00EB75D6">
        <w:rPr>
          <w:lang w:val="en-CA" w:eastAsia="en-CA"/>
        </w:rPr>
        <w:t> Azure App Insights, Open Telemetry</w:t>
      </w:r>
    </w:p>
    <w:p w14:paraId="214E88FF" w14:textId="77777777" w:rsidR="00EB75D6" w:rsidRPr="00EB75D6" w:rsidRDefault="00EB75D6" w:rsidP="00EB75D6">
      <w:pPr>
        <w:pStyle w:val="ListBullet"/>
        <w:rPr>
          <w:lang w:val="en-CA" w:eastAsia="en-CA"/>
        </w:rPr>
      </w:pPr>
      <w:r w:rsidRPr="00EB75D6">
        <w:rPr>
          <w:b/>
          <w:bCs/>
          <w:lang w:val="en-CA" w:eastAsia="en-CA"/>
        </w:rPr>
        <w:t>ETL/BI:</w:t>
      </w:r>
      <w:r w:rsidRPr="00EB75D6">
        <w:rPr>
          <w:lang w:val="en-CA" w:eastAsia="en-CA"/>
        </w:rPr>
        <w:t> SSIS, SSRS, SSAS, Power BI, ADF</w:t>
      </w:r>
    </w:p>
    <w:p w14:paraId="5CEA6AB0" w14:textId="77777777" w:rsidR="00EB75D6" w:rsidRPr="00EB75D6" w:rsidRDefault="00EB75D6" w:rsidP="00EB75D6">
      <w:pPr>
        <w:pStyle w:val="ListBullet"/>
        <w:rPr>
          <w:lang w:val="en-CA" w:eastAsia="en-CA"/>
        </w:rPr>
      </w:pPr>
      <w:r w:rsidRPr="00EB75D6">
        <w:rPr>
          <w:b/>
          <w:bCs/>
          <w:lang w:val="en-CA" w:eastAsia="en-CA"/>
        </w:rPr>
        <w:t>Other:</w:t>
      </w:r>
      <w:r w:rsidRPr="00EB75D6">
        <w:rPr>
          <w:lang w:val="en-CA" w:eastAsia="en-CA"/>
        </w:rPr>
        <w:t> Agile, Git, TFS, Nx, Microservices, CI/CD, Test Automation</w:t>
      </w:r>
    </w:p>
    <w:p w14:paraId="34059FBE" w14:textId="77777777" w:rsidR="009D7511" w:rsidRDefault="00000000">
      <w:pPr>
        <w:pStyle w:val="Heading1"/>
      </w:pPr>
      <w:r>
        <w:t>Experience</w:t>
      </w:r>
    </w:p>
    <w:p w14:paraId="2333AFD2" w14:textId="6005C000" w:rsidR="008344E1" w:rsidRDefault="008344E1">
      <w:pPr>
        <w:pStyle w:val="Heading2"/>
      </w:pPr>
      <w:r w:rsidRPr="008344E1">
        <w:t>Government of Alberta (</w:t>
      </w:r>
      <w:r w:rsidR="006D482D">
        <w:t xml:space="preserve">May </w:t>
      </w:r>
      <w:r w:rsidRPr="008344E1">
        <w:t>202</w:t>
      </w:r>
      <w:r w:rsidR="00E23265">
        <w:t>2</w:t>
      </w:r>
      <w:r w:rsidRPr="008344E1">
        <w:t> – Present)</w:t>
      </w:r>
    </w:p>
    <w:p w14:paraId="63353403" w14:textId="16593A49" w:rsidR="008344E1" w:rsidRDefault="008344E1" w:rsidP="008344E1">
      <w:r w:rsidRPr="008344E1">
        <w:rPr>
          <w:b/>
          <w:bCs/>
        </w:rPr>
        <w:t>Roles:</w:t>
      </w:r>
      <w:r w:rsidRPr="008344E1">
        <w:t xml:space="preserve"> Senior Full Stack Developer + Architect / Tech Lead</w:t>
      </w:r>
      <w:r w:rsidRPr="008344E1">
        <w:br/>
      </w:r>
      <w:r w:rsidRPr="008344E1">
        <w:rPr>
          <w:b/>
          <w:bCs/>
        </w:rPr>
        <w:t>Projects:</w:t>
      </w:r>
      <w:r w:rsidRPr="008344E1">
        <w:t xml:space="preserve"> O</w:t>
      </w:r>
      <w:r>
        <w:t>nline</w:t>
      </w:r>
      <w:r w:rsidRPr="008344E1">
        <w:t xml:space="preserve"> Claims</w:t>
      </w:r>
      <w:r>
        <w:t xml:space="preserve"> Reimbursement</w:t>
      </w:r>
      <w:r w:rsidRPr="008344E1">
        <w:t>, FSCD Case M</w:t>
      </w:r>
      <w:r>
        <w:t>anagement</w:t>
      </w:r>
      <w:r w:rsidRPr="008344E1">
        <w:t>, FSCD Intake, Funeral Benefits</w:t>
      </w:r>
    </w:p>
    <w:p w14:paraId="10D5F047" w14:textId="77777777" w:rsidR="001A7D33" w:rsidRPr="001A7D33" w:rsidRDefault="001A7D33" w:rsidP="001A7D33">
      <w:pPr>
        <w:pStyle w:val="ListBullet"/>
        <w:rPr>
          <w:lang w:val="en-CA" w:eastAsia="en-CA"/>
        </w:rPr>
      </w:pPr>
      <w:r w:rsidRPr="001A7D33">
        <w:rPr>
          <w:lang w:val="en-CA" w:eastAsia="en-CA"/>
        </w:rPr>
        <w:t>Designed and developed responsive, dynamic user interfaces using Angular, GoA Design System, and Material Design, ensuring scalability and maintainability.</w:t>
      </w:r>
    </w:p>
    <w:p w14:paraId="7A6F9940" w14:textId="77777777" w:rsidR="001A7D33" w:rsidRPr="001A7D33" w:rsidRDefault="001A7D33" w:rsidP="001A7D33">
      <w:pPr>
        <w:pStyle w:val="ListBullet"/>
        <w:rPr>
          <w:lang w:val="en-CA" w:eastAsia="en-CA"/>
        </w:rPr>
      </w:pPr>
      <w:r w:rsidRPr="001A7D33">
        <w:rPr>
          <w:lang w:val="en-CA" w:eastAsia="en-CA"/>
        </w:rPr>
        <w:t>Built backend services with NestJS and GraphQL, integrating MongoDB for efficient data storage and Apollo Client for cache management.</w:t>
      </w:r>
    </w:p>
    <w:p w14:paraId="265714B4" w14:textId="77777777" w:rsidR="001A7D33" w:rsidRPr="001A7D33" w:rsidRDefault="001A7D33" w:rsidP="001A7D33">
      <w:pPr>
        <w:pStyle w:val="ListBullet"/>
        <w:rPr>
          <w:lang w:val="en-CA" w:eastAsia="en-CA"/>
        </w:rPr>
      </w:pPr>
      <w:r w:rsidRPr="001A7D33">
        <w:rPr>
          <w:lang w:val="en-CA" w:eastAsia="en-CA"/>
        </w:rPr>
        <w:lastRenderedPageBreak/>
        <w:t>Utilized </w:t>
      </w:r>
      <w:r w:rsidRPr="0001002F">
        <w:rPr>
          <w:lang w:val="en-CA" w:eastAsia="en-CA"/>
        </w:rPr>
        <w:t>Nx</w:t>
      </w:r>
      <w:r w:rsidRPr="001A7D33">
        <w:rPr>
          <w:lang w:val="en-CA" w:eastAsia="en-CA"/>
        </w:rPr>
        <w:t> for monorepo management and </w:t>
      </w:r>
      <w:r w:rsidRPr="0001002F">
        <w:rPr>
          <w:lang w:val="en-CA" w:eastAsia="en-CA"/>
        </w:rPr>
        <w:t>NGXS</w:t>
      </w:r>
      <w:r w:rsidRPr="001A7D33">
        <w:rPr>
          <w:lang w:val="en-CA" w:eastAsia="en-CA"/>
        </w:rPr>
        <w:t> for state management to efficiently handle application architecture and data flow.</w:t>
      </w:r>
    </w:p>
    <w:p w14:paraId="75C1F8F5" w14:textId="77777777" w:rsidR="001A7D33" w:rsidRPr="001A7D33" w:rsidRDefault="001A7D33" w:rsidP="001A7D33">
      <w:pPr>
        <w:pStyle w:val="ListBullet"/>
        <w:rPr>
          <w:lang w:val="en-CA" w:eastAsia="en-CA"/>
        </w:rPr>
      </w:pPr>
      <w:r w:rsidRPr="001A7D33">
        <w:rPr>
          <w:lang w:val="en-CA" w:eastAsia="en-CA"/>
        </w:rPr>
        <w:t>Implemented CI/CD pipelines using GitHub Actions, Jenkins, and OpenShift for automated build and deployment workflows.</w:t>
      </w:r>
    </w:p>
    <w:p w14:paraId="2D78B85B" w14:textId="02D385EA" w:rsidR="001A7D33" w:rsidRDefault="001A7D33" w:rsidP="001A7D33">
      <w:pPr>
        <w:pStyle w:val="ListBullet"/>
        <w:rPr>
          <w:lang w:val="en-CA" w:eastAsia="en-CA"/>
        </w:rPr>
      </w:pPr>
      <w:r w:rsidRPr="001A7D33">
        <w:rPr>
          <w:lang w:val="en-CA" w:eastAsia="en-CA"/>
        </w:rPr>
        <w:t>Integrated Azure Service Bus, Application Insights, and Open Telemetry for asynchronous operations, real-time monitoring, and proactive error troubleshooting.</w:t>
      </w:r>
    </w:p>
    <w:p w14:paraId="611AB8AD" w14:textId="77777777" w:rsidR="00EE4F69" w:rsidRPr="008344E1" w:rsidRDefault="00EE4F69" w:rsidP="00EE4F69">
      <w:pPr>
        <w:pStyle w:val="ListBullet"/>
        <w:rPr>
          <w:lang w:val="en-CA" w:eastAsia="en-CA"/>
        </w:rPr>
      </w:pPr>
      <w:r w:rsidRPr="008344E1">
        <w:rPr>
          <w:lang w:val="en-CA" w:eastAsia="en-CA"/>
        </w:rPr>
        <w:t xml:space="preserve">Integrated alberta.ca Identity Provider &amp; secure Auth </w:t>
      </w:r>
      <w:r>
        <w:rPr>
          <w:lang w:val="en-CA" w:eastAsia="en-CA"/>
        </w:rPr>
        <w:t>work</w:t>
      </w:r>
      <w:r w:rsidRPr="008344E1">
        <w:rPr>
          <w:lang w:val="en-CA" w:eastAsia="en-CA"/>
        </w:rPr>
        <w:t>flow</w:t>
      </w:r>
      <w:r>
        <w:rPr>
          <w:lang w:val="en-CA" w:eastAsia="en-CA"/>
        </w:rPr>
        <w:t xml:space="preserve"> using Keycloak as broker</w:t>
      </w:r>
      <w:r w:rsidRPr="008344E1">
        <w:rPr>
          <w:lang w:val="en-CA" w:eastAsia="en-CA"/>
        </w:rPr>
        <w:t>; delivered audit</w:t>
      </w:r>
      <w:r w:rsidRPr="008344E1">
        <w:rPr>
          <w:lang w:val="en-CA" w:eastAsia="en-CA"/>
        </w:rPr>
        <w:noBreakHyphen/>
        <w:t>ready transaction trails.</w:t>
      </w:r>
    </w:p>
    <w:p w14:paraId="0B453D86" w14:textId="77777777" w:rsidR="001A7D33" w:rsidRPr="001A7D33" w:rsidRDefault="001A7D33" w:rsidP="001A7D33">
      <w:pPr>
        <w:pStyle w:val="ListBullet"/>
        <w:rPr>
          <w:lang w:val="en-CA" w:eastAsia="en-CA"/>
        </w:rPr>
      </w:pPr>
      <w:r w:rsidRPr="001A7D33">
        <w:rPr>
          <w:lang w:val="en-CA" w:eastAsia="en-CA"/>
        </w:rPr>
        <w:t>Applied </w:t>
      </w:r>
      <w:r w:rsidRPr="000B00DD">
        <w:rPr>
          <w:lang w:val="en-CA" w:eastAsia="en-CA"/>
        </w:rPr>
        <w:t>semantic versioning</w:t>
      </w:r>
      <w:r w:rsidRPr="001A7D33">
        <w:rPr>
          <w:lang w:val="en-CA" w:eastAsia="en-CA"/>
        </w:rPr>
        <w:t> for consistent version control and </w:t>
      </w:r>
      <w:r w:rsidRPr="000B00DD">
        <w:rPr>
          <w:lang w:val="en-CA" w:eastAsia="en-CA"/>
        </w:rPr>
        <w:t>feature flags</w:t>
      </w:r>
      <w:r w:rsidRPr="001A7D33">
        <w:rPr>
          <w:lang w:val="en-CA" w:eastAsia="en-CA"/>
        </w:rPr>
        <w:t> to manage feature rollouts at both UI and API levels.</w:t>
      </w:r>
    </w:p>
    <w:p w14:paraId="7A55F593" w14:textId="77777777" w:rsidR="001A7D33" w:rsidRPr="001A7D33" w:rsidRDefault="001A7D33" w:rsidP="001A7D33">
      <w:pPr>
        <w:pStyle w:val="ListBullet"/>
        <w:rPr>
          <w:lang w:val="en-CA" w:eastAsia="en-CA"/>
        </w:rPr>
      </w:pPr>
      <w:r w:rsidRPr="001A7D33">
        <w:rPr>
          <w:lang w:val="en-CA" w:eastAsia="en-CA"/>
        </w:rPr>
        <w:t>Developed shared services for notifications (email/SMS) using Alberta Notify API, Bull queues, and Redis, enhancing system-wide communication.</w:t>
      </w:r>
    </w:p>
    <w:p w14:paraId="4EBAF593" w14:textId="77777777" w:rsidR="001A7D33" w:rsidRPr="001A7D33" w:rsidRDefault="001A7D33" w:rsidP="001A7D33">
      <w:pPr>
        <w:pStyle w:val="ListBullet"/>
        <w:rPr>
          <w:lang w:val="en-CA" w:eastAsia="en-CA"/>
        </w:rPr>
      </w:pPr>
      <w:r w:rsidRPr="001A7D33">
        <w:rPr>
          <w:lang w:val="en-CA" w:eastAsia="en-CA"/>
        </w:rPr>
        <w:t>Conducted automated testing with Jest and Cypress to ensure high code quality and application reliability, while actively participating in UX workshops to align design with user needs.</w:t>
      </w:r>
    </w:p>
    <w:p w14:paraId="67464DFC" w14:textId="47BD4443" w:rsidR="008344E1" w:rsidRDefault="004402C8">
      <w:pPr>
        <w:pStyle w:val="Heading2"/>
      </w:pPr>
      <w:r w:rsidRPr="004402C8">
        <w:t>CGI (</w:t>
      </w:r>
      <w:r w:rsidR="006D482D">
        <w:t xml:space="preserve">Jan </w:t>
      </w:r>
      <w:r w:rsidRPr="004402C8">
        <w:t>2016 – </w:t>
      </w:r>
      <w:r w:rsidR="006D482D">
        <w:t xml:space="preserve">May </w:t>
      </w:r>
      <w:r w:rsidRPr="004402C8">
        <w:t>2022)</w:t>
      </w:r>
    </w:p>
    <w:p w14:paraId="3F425153" w14:textId="1319F0BA" w:rsidR="004402C8" w:rsidRPr="006923E1" w:rsidRDefault="004402C8" w:rsidP="004402C8">
      <w:pPr>
        <w:rPr>
          <w:lang w:val="en-CA" w:eastAsia="en-CA"/>
        </w:rPr>
      </w:pPr>
      <w:r w:rsidRPr="004402C8">
        <w:rPr>
          <w:b/>
          <w:bCs/>
        </w:rPr>
        <w:t>Roles:</w:t>
      </w:r>
      <w:r w:rsidRPr="004402C8">
        <w:t xml:space="preserve"> Senior Full Stack Developer</w:t>
      </w:r>
      <w:r w:rsidRPr="004402C8">
        <w:br/>
      </w:r>
      <w:r w:rsidRPr="004402C8">
        <w:rPr>
          <w:b/>
          <w:bCs/>
        </w:rPr>
        <w:t>Projects:</w:t>
      </w:r>
      <w:r w:rsidRPr="004402C8">
        <w:t xml:space="preserve"> AISH &amp; IES Intake, App</w:t>
      </w:r>
      <w:r>
        <w:t>lication</w:t>
      </w:r>
      <w:r w:rsidRPr="004402C8">
        <w:t xml:space="preserve"> Maintenance &amp; Support, Wildfire Payment Analytics, B</w:t>
      </w:r>
      <w:r>
        <w:t xml:space="preserve">usiness Intelligence Environment </w:t>
      </w:r>
      <w:r w:rsidRPr="004402C8">
        <w:t>Upgrade</w:t>
      </w:r>
    </w:p>
    <w:p w14:paraId="3BD719C6" w14:textId="468F5C62" w:rsidR="00660D3D" w:rsidRPr="00660D3D" w:rsidRDefault="00660D3D" w:rsidP="00660D3D">
      <w:pPr>
        <w:pStyle w:val="ListBullet"/>
        <w:rPr>
          <w:lang w:val="en-CA" w:eastAsia="en-CA"/>
        </w:rPr>
      </w:pPr>
      <w:r w:rsidRPr="00660D3D">
        <w:rPr>
          <w:lang w:val="en-CA" w:eastAsia="en-CA"/>
        </w:rPr>
        <w:t>Maintained and enhanced full</w:t>
      </w:r>
      <w:r w:rsidRPr="00660D3D">
        <w:rPr>
          <w:lang w:val="en-CA" w:eastAsia="en-CA"/>
        </w:rPr>
        <w:noBreakHyphen/>
        <w:t xml:space="preserve">stack web applications (SPAs) using TypeScript, JavaScript, </w:t>
      </w:r>
      <w:r w:rsidR="001C28E6">
        <w:rPr>
          <w:lang w:val="en-CA" w:eastAsia="en-CA"/>
        </w:rPr>
        <w:t>Nodejs</w:t>
      </w:r>
      <w:r w:rsidRPr="00660D3D">
        <w:rPr>
          <w:lang w:val="en-CA" w:eastAsia="en-CA"/>
        </w:rPr>
        <w:t>, Angular CLI, custom directives/pipes</w:t>
      </w:r>
      <w:r w:rsidR="001C28E6">
        <w:rPr>
          <w:lang w:val="en-CA" w:eastAsia="en-CA"/>
        </w:rPr>
        <w:t>.</w:t>
      </w:r>
    </w:p>
    <w:p w14:paraId="46049E24" w14:textId="641C0F0E" w:rsidR="00660D3D" w:rsidRPr="00660D3D" w:rsidRDefault="00660D3D" w:rsidP="00660D3D">
      <w:pPr>
        <w:pStyle w:val="ListBullet"/>
        <w:rPr>
          <w:lang w:val="en-CA" w:eastAsia="en-CA"/>
        </w:rPr>
      </w:pPr>
      <w:r w:rsidRPr="00660D3D">
        <w:rPr>
          <w:lang w:val="en-CA" w:eastAsia="en-CA"/>
        </w:rPr>
        <w:t>Built and supported backend services with Node.js/Express and TypeScript, including migrating legacy MS Access backends to SQL Server 2016 for improved performance and security.</w:t>
      </w:r>
    </w:p>
    <w:p w14:paraId="3A33A36B" w14:textId="4832AC4C" w:rsidR="00660D3D" w:rsidRPr="00660D3D" w:rsidRDefault="00660D3D" w:rsidP="00660D3D">
      <w:pPr>
        <w:pStyle w:val="ListBullet"/>
        <w:rPr>
          <w:lang w:val="en-CA" w:eastAsia="en-CA"/>
        </w:rPr>
      </w:pPr>
      <w:r w:rsidRPr="00660D3D">
        <w:rPr>
          <w:lang w:val="en-CA" w:eastAsia="en-CA"/>
        </w:rPr>
        <w:t>Developed and managed CI/CD pipelines (Jenkins, Docker, GitHub/TFS) to automate builds, deployments, and version control across web and BI applications.</w:t>
      </w:r>
    </w:p>
    <w:p w14:paraId="6A111FA1" w14:textId="333D36C2" w:rsidR="00660D3D" w:rsidRPr="00660D3D" w:rsidRDefault="00660D3D" w:rsidP="00660D3D">
      <w:pPr>
        <w:pStyle w:val="ListBullet"/>
        <w:rPr>
          <w:lang w:val="en-CA" w:eastAsia="en-CA"/>
        </w:rPr>
      </w:pPr>
      <w:r w:rsidRPr="00660D3D">
        <w:rPr>
          <w:lang w:val="en-CA" w:eastAsia="en-CA"/>
        </w:rPr>
        <w:t>Implemented comprehensive automated testing: unit tests (Jasmine), regression and end</w:t>
      </w:r>
      <w:r w:rsidRPr="00660D3D">
        <w:rPr>
          <w:lang w:val="en-CA" w:eastAsia="en-CA"/>
        </w:rPr>
        <w:noBreakHyphen/>
        <w:t>to</w:t>
      </w:r>
      <w:r w:rsidRPr="00660D3D">
        <w:rPr>
          <w:lang w:val="en-CA" w:eastAsia="en-CA"/>
        </w:rPr>
        <w:noBreakHyphen/>
        <w:t>end suites (Cypress), and System Integration Testing to ensure code quality and reliability.</w:t>
      </w:r>
    </w:p>
    <w:p w14:paraId="2DF74293" w14:textId="3FB8CE47" w:rsidR="00660D3D" w:rsidRPr="00660D3D" w:rsidRDefault="00660D3D" w:rsidP="00660D3D">
      <w:pPr>
        <w:pStyle w:val="ListBullet"/>
        <w:rPr>
          <w:lang w:val="en-CA" w:eastAsia="en-CA"/>
        </w:rPr>
      </w:pPr>
      <w:r w:rsidRPr="00660D3D">
        <w:rPr>
          <w:lang w:val="en-CA" w:eastAsia="en-CA"/>
        </w:rPr>
        <w:t>Designed and executed ETL and data</w:t>
      </w:r>
      <w:r w:rsidRPr="00660D3D">
        <w:rPr>
          <w:lang w:val="en-CA" w:eastAsia="en-CA"/>
        </w:rPr>
        <w:noBreakHyphen/>
        <w:t>cleanup workflows using SSIS packages, Data Quality Services, VBA scripts, and Excel—to merge, validate, and transform large datasets.</w:t>
      </w:r>
    </w:p>
    <w:p w14:paraId="01C1C824" w14:textId="0A2FD0BA" w:rsidR="00660D3D" w:rsidRPr="00660D3D" w:rsidRDefault="00660D3D" w:rsidP="00660D3D">
      <w:pPr>
        <w:pStyle w:val="ListBullet"/>
        <w:rPr>
          <w:lang w:val="en-CA" w:eastAsia="en-CA"/>
        </w:rPr>
      </w:pPr>
      <w:r w:rsidRPr="00660D3D">
        <w:rPr>
          <w:lang w:val="en-CA" w:eastAsia="en-CA"/>
        </w:rPr>
        <w:t>Architected business</w:t>
      </w:r>
      <w:r w:rsidRPr="00660D3D">
        <w:rPr>
          <w:lang w:val="en-CA" w:eastAsia="en-CA"/>
        </w:rPr>
        <w:noBreakHyphen/>
        <w:t xml:space="preserve">intelligence platform: </w:t>
      </w:r>
      <w:r w:rsidR="001C28E6">
        <w:rPr>
          <w:lang w:val="en-CA" w:eastAsia="en-CA"/>
        </w:rPr>
        <w:t xml:space="preserve">ETL using SSIS, </w:t>
      </w:r>
      <w:r w:rsidRPr="00660D3D">
        <w:rPr>
          <w:lang w:val="en-CA" w:eastAsia="en-CA"/>
        </w:rPr>
        <w:t>created SSAS cubes, SSRS and PerformancePoint reports, Power View dashboards, and dimensionally</w:t>
      </w:r>
      <w:r w:rsidRPr="00660D3D">
        <w:rPr>
          <w:lang w:val="en-CA" w:eastAsia="en-CA"/>
        </w:rPr>
        <w:noBreakHyphen/>
        <w:t>modeled data marts for self</w:t>
      </w:r>
      <w:r w:rsidRPr="00660D3D">
        <w:rPr>
          <w:lang w:val="en-CA" w:eastAsia="en-CA"/>
        </w:rPr>
        <w:noBreakHyphen/>
        <w:t>service analytics.</w:t>
      </w:r>
    </w:p>
    <w:p w14:paraId="0227AC2D" w14:textId="2A7EB424" w:rsidR="00660D3D" w:rsidRPr="00660D3D" w:rsidRDefault="00660D3D" w:rsidP="00660D3D">
      <w:pPr>
        <w:pStyle w:val="ListBullet"/>
        <w:rPr>
          <w:lang w:val="en-CA" w:eastAsia="en-CA"/>
        </w:rPr>
      </w:pPr>
      <w:r w:rsidRPr="00660D3D">
        <w:rPr>
          <w:lang w:val="en-CA" w:eastAsia="en-CA"/>
        </w:rPr>
        <w:t>Conducted analytics and fraud</w:t>
      </w:r>
      <w:r w:rsidRPr="00660D3D">
        <w:rPr>
          <w:lang w:val="en-CA" w:eastAsia="en-CA"/>
        </w:rPr>
        <w:noBreakHyphen/>
        <w:t>detection pipelines by merging third</w:t>
      </w:r>
      <w:r w:rsidRPr="00660D3D">
        <w:rPr>
          <w:lang w:val="en-CA" w:eastAsia="en-CA"/>
        </w:rPr>
        <w:noBreakHyphen/>
        <w:t>party payment data, validating attributes against identity sources, and providing interactive SSRS verification tools for business users.</w:t>
      </w:r>
    </w:p>
    <w:p w14:paraId="4704FC70" w14:textId="21F4217D" w:rsidR="00660D3D" w:rsidRPr="00660D3D" w:rsidRDefault="00660D3D" w:rsidP="00660D3D">
      <w:pPr>
        <w:pStyle w:val="ListBullet"/>
        <w:rPr>
          <w:lang w:val="en-CA" w:eastAsia="en-CA"/>
        </w:rPr>
      </w:pPr>
      <w:r w:rsidRPr="00660D3D">
        <w:rPr>
          <w:lang w:val="en-CA" w:eastAsia="en-CA"/>
        </w:rPr>
        <w:t>Led cross</w:t>
      </w:r>
      <w:r w:rsidRPr="00660D3D">
        <w:rPr>
          <w:lang w:val="en-CA" w:eastAsia="en-CA"/>
        </w:rPr>
        <w:noBreakHyphen/>
        <w:t>functional collaboration: mentored developers on ETL/BI best practices, authored operational manuals, facilitated JAD/UAT sessions, and translated business requirements into technical solutions.</w:t>
      </w:r>
    </w:p>
    <w:p w14:paraId="09CFFF8B" w14:textId="58489A10" w:rsidR="006D482D" w:rsidRPr="006D482D" w:rsidRDefault="006D482D" w:rsidP="006D482D">
      <w:pPr>
        <w:pStyle w:val="Heading2"/>
      </w:pPr>
      <w:r w:rsidRPr="006D482D">
        <w:t>Early Career (</w:t>
      </w:r>
      <w:r>
        <w:t xml:space="preserve">Nov </w:t>
      </w:r>
      <w:r w:rsidRPr="006D482D">
        <w:t>200</w:t>
      </w:r>
      <w:r>
        <w:t>7</w:t>
      </w:r>
      <w:r w:rsidRPr="006D482D">
        <w:t> – </w:t>
      </w:r>
      <w:r>
        <w:t xml:space="preserve">Dec </w:t>
      </w:r>
      <w:r w:rsidRPr="006D482D">
        <w:t>201</w:t>
      </w:r>
      <w:r>
        <w:t>5</w:t>
      </w:r>
      <w:r w:rsidRPr="006D482D">
        <w:t>)</w:t>
      </w:r>
    </w:p>
    <w:p w14:paraId="72BD7DFE" w14:textId="6D9B4AAD" w:rsidR="006D482D" w:rsidRDefault="00F02EF0" w:rsidP="006D482D">
      <w:pPr>
        <w:pStyle w:val="ListBullet"/>
        <w:numPr>
          <w:ilvl w:val="0"/>
          <w:numId w:val="0"/>
        </w:numPr>
        <w:ind w:left="360" w:hanging="360"/>
        <w:rPr>
          <w:lang w:eastAsia="en-CA"/>
        </w:rPr>
      </w:pPr>
      <w:r w:rsidRPr="00F02EF0">
        <w:rPr>
          <w:b/>
          <w:bCs/>
          <w:lang w:eastAsia="en-CA"/>
        </w:rPr>
        <w:t>Roles:</w:t>
      </w:r>
      <w:r w:rsidRPr="00F02EF0">
        <w:rPr>
          <w:lang w:eastAsia="en-CA"/>
        </w:rPr>
        <w:t xml:space="preserve"> Analyst / Software Developer</w:t>
      </w:r>
    </w:p>
    <w:p w14:paraId="4C8A92B4" w14:textId="77777777" w:rsidR="00F02EF0" w:rsidRPr="00382D71" w:rsidRDefault="00F02EF0" w:rsidP="00F02EF0">
      <w:pPr>
        <w:pStyle w:val="ListBullet"/>
        <w:rPr>
          <w:lang w:val="en-CA" w:eastAsia="en-CA"/>
        </w:rPr>
      </w:pPr>
      <w:r w:rsidRPr="00F02EF0">
        <w:rPr>
          <w:b/>
          <w:bCs/>
          <w:lang w:val="en-CA" w:eastAsia="en-CA"/>
        </w:rPr>
        <w:t>Projects:</w:t>
      </w:r>
    </w:p>
    <w:p w14:paraId="3EBF626A" w14:textId="77777777" w:rsidR="00382D71" w:rsidRPr="00F02EF0" w:rsidRDefault="00382D71" w:rsidP="00382D71">
      <w:pPr>
        <w:pStyle w:val="ListBullet"/>
        <w:numPr>
          <w:ilvl w:val="0"/>
          <w:numId w:val="29"/>
        </w:numPr>
        <w:rPr>
          <w:lang w:val="en-CA" w:eastAsia="en-CA"/>
        </w:rPr>
      </w:pPr>
      <w:r>
        <w:rPr>
          <w:b/>
          <w:bCs/>
          <w:lang w:val="en-CA" w:eastAsia="en-CA"/>
        </w:rPr>
        <w:t>Government of Alberta (2013 – 2015)</w:t>
      </w:r>
      <w:r w:rsidRPr="00F02EF0">
        <w:rPr>
          <w:b/>
          <w:bCs/>
          <w:lang w:val="en-CA" w:eastAsia="en-CA"/>
        </w:rPr>
        <w:t>:</w:t>
      </w:r>
    </w:p>
    <w:p w14:paraId="4F2F561F" w14:textId="4EB1411B" w:rsidR="00382D71" w:rsidRPr="00F02EF0" w:rsidRDefault="00382D71" w:rsidP="00382D71">
      <w:pPr>
        <w:pStyle w:val="ListBullet"/>
        <w:numPr>
          <w:ilvl w:val="1"/>
          <w:numId w:val="30"/>
        </w:numPr>
        <w:ind w:left="1080"/>
        <w:rPr>
          <w:lang w:val="en-CA" w:eastAsia="en-CA"/>
        </w:rPr>
      </w:pPr>
      <w:r w:rsidRPr="00F02EF0">
        <w:rPr>
          <w:lang w:val="en-CA" w:eastAsia="en-CA"/>
        </w:rPr>
        <w:t xml:space="preserve">Employee Leave </w:t>
      </w:r>
      <w:r w:rsidR="001E59CB">
        <w:rPr>
          <w:lang w:val="en-CA" w:eastAsia="en-CA"/>
        </w:rPr>
        <w:t>Management System</w:t>
      </w:r>
      <w:r w:rsidRPr="00F02EF0">
        <w:rPr>
          <w:lang w:val="en-CA" w:eastAsia="en-CA"/>
        </w:rPr>
        <w:t xml:space="preserve"> </w:t>
      </w:r>
      <w:r>
        <w:rPr>
          <w:lang w:val="en-CA" w:eastAsia="en-CA"/>
        </w:rPr>
        <w:t xml:space="preserve">- </w:t>
      </w:r>
      <w:r w:rsidRPr="00F02EF0">
        <w:rPr>
          <w:lang w:val="en-CA" w:eastAsia="en-CA"/>
        </w:rPr>
        <w:t>AngularJS/Node.js, XML/JSON ingestion</w:t>
      </w:r>
    </w:p>
    <w:p w14:paraId="6607C664" w14:textId="5A22C8B2" w:rsidR="00382D71" w:rsidRPr="00F02EF0" w:rsidRDefault="00382D71" w:rsidP="00382D71">
      <w:pPr>
        <w:pStyle w:val="ListBullet"/>
        <w:numPr>
          <w:ilvl w:val="1"/>
          <w:numId w:val="30"/>
        </w:numPr>
        <w:ind w:left="1080"/>
        <w:rPr>
          <w:lang w:val="en-CA" w:eastAsia="en-CA"/>
        </w:rPr>
      </w:pPr>
      <w:r w:rsidRPr="00F02EF0">
        <w:rPr>
          <w:lang w:val="en-CA" w:eastAsia="en-CA"/>
        </w:rPr>
        <w:t xml:space="preserve">ReCAPP Capital Planning Replacement </w:t>
      </w:r>
      <w:r w:rsidR="00552C0B">
        <w:rPr>
          <w:lang w:val="en-CA" w:eastAsia="en-CA"/>
        </w:rPr>
        <w:t xml:space="preserve">- </w:t>
      </w:r>
      <w:r w:rsidRPr="00F02EF0">
        <w:rPr>
          <w:lang w:val="en-CA" w:eastAsia="en-CA"/>
        </w:rPr>
        <w:t>VBA/Excel ETL, SSIS, Cognos</w:t>
      </w:r>
      <w:r>
        <w:rPr>
          <w:lang w:val="en-CA" w:eastAsia="en-CA"/>
        </w:rPr>
        <w:t xml:space="preserve"> </w:t>
      </w:r>
      <w:r w:rsidRPr="00F02EF0">
        <w:rPr>
          <w:lang w:val="en-CA" w:eastAsia="en-CA"/>
        </w:rPr>
        <w:t>→</w:t>
      </w:r>
      <w:r>
        <w:rPr>
          <w:lang w:val="en-CA" w:eastAsia="en-CA"/>
        </w:rPr>
        <w:t xml:space="preserve"> </w:t>
      </w:r>
      <w:r w:rsidRPr="00F02EF0">
        <w:rPr>
          <w:lang w:val="en-CA" w:eastAsia="en-CA"/>
        </w:rPr>
        <w:t>SSRS migrations, Visio process flows</w:t>
      </w:r>
      <w:r w:rsidR="00552C0B">
        <w:rPr>
          <w:lang w:val="en-CA" w:eastAsia="en-CA"/>
        </w:rPr>
        <w:t>,</w:t>
      </w:r>
    </w:p>
    <w:p w14:paraId="0B545EA4" w14:textId="7CBBC074" w:rsidR="00382D71" w:rsidRPr="00382D71" w:rsidRDefault="00382D71" w:rsidP="00382D71">
      <w:pPr>
        <w:pStyle w:val="ListBullet"/>
        <w:numPr>
          <w:ilvl w:val="1"/>
          <w:numId w:val="30"/>
        </w:numPr>
        <w:ind w:left="1080"/>
        <w:rPr>
          <w:lang w:val="en-CA" w:eastAsia="en-CA"/>
        </w:rPr>
      </w:pPr>
      <w:r w:rsidRPr="00F02EF0">
        <w:rPr>
          <w:lang w:val="en-CA" w:eastAsia="en-CA"/>
        </w:rPr>
        <w:t xml:space="preserve">Online Parking Portal </w:t>
      </w:r>
      <w:r w:rsidR="00B32E03">
        <w:rPr>
          <w:lang w:val="en-CA" w:eastAsia="en-CA"/>
        </w:rPr>
        <w:t xml:space="preserve">- </w:t>
      </w:r>
      <w:r w:rsidRPr="00F02EF0">
        <w:rPr>
          <w:lang w:val="en-CA" w:eastAsia="en-CA"/>
        </w:rPr>
        <w:t>VBA data cleanup, SQL Server tuning, SSRS reporting, dynamic Excel trackers</w:t>
      </w:r>
    </w:p>
    <w:p w14:paraId="62031780" w14:textId="77777777" w:rsidR="00AC664E" w:rsidRPr="00F02EF0" w:rsidRDefault="00AC664E" w:rsidP="00AC664E">
      <w:pPr>
        <w:pStyle w:val="ListBullet"/>
        <w:numPr>
          <w:ilvl w:val="0"/>
          <w:numId w:val="29"/>
        </w:numPr>
        <w:rPr>
          <w:lang w:val="en-CA" w:eastAsia="en-CA"/>
        </w:rPr>
      </w:pPr>
      <w:r w:rsidRPr="00F02EF0">
        <w:rPr>
          <w:b/>
          <w:bCs/>
          <w:lang w:val="en-CA" w:eastAsia="en-CA"/>
        </w:rPr>
        <w:t>University of Alberta:</w:t>
      </w:r>
      <w:r w:rsidRPr="00F02EF0">
        <w:rPr>
          <w:lang w:val="en-CA" w:eastAsia="en-CA"/>
        </w:rPr>
        <w:t xml:space="preserve"> Population Research Lab—phone surveys, social</w:t>
      </w:r>
      <w:r w:rsidRPr="00F02EF0">
        <w:rPr>
          <w:lang w:val="en-CA" w:eastAsia="en-CA"/>
        </w:rPr>
        <w:noBreakHyphen/>
        <w:t>science data analysis, reporting (2013).</w:t>
      </w:r>
    </w:p>
    <w:p w14:paraId="31C8E542" w14:textId="14ED6CD4" w:rsidR="00382D71" w:rsidRPr="00F02EF0" w:rsidRDefault="00382D71" w:rsidP="00382D71">
      <w:pPr>
        <w:pStyle w:val="ListBullet"/>
        <w:numPr>
          <w:ilvl w:val="0"/>
          <w:numId w:val="29"/>
        </w:numPr>
        <w:rPr>
          <w:lang w:val="en-CA" w:eastAsia="en-CA"/>
        </w:rPr>
      </w:pPr>
      <w:r w:rsidRPr="00F02EF0">
        <w:rPr>
          <w:b/>
          <w:bCs/>
          <w:lang w:val="en-CA" w:eastAsia="en-CA"/>
        </w:rPr>
        <w:t>Alberta Blue Cross:</w:t>
      </w:r>
      <w:r w:rsidRPr="00F02EF0">
        <w:rPr>
          <w:lang w:val="en-CA" w:eastAsia="en-CA"/>
        </w:rPr>
        <w:t xml:space="preserve"> MS Access legacy overhauls with VBA, Oracle Forms/Reports, stakeholder JAD sessions, UAT coordination (2011–2012).</w:t>
      </w:r>
    </w:p>
    <w:p w14:paraId="7B2AF428" w14:textId="7850EC18" w:rsidR="00F02EF0" w:rsidRPr="00F02EF0" w:rsidRDefault="00F02EF0" w:rsidP="00F02EF0">
      <w:pPr>
        <w:pStyle w:val="ListBullet"/>
        <w:numPr>
          <w:ilvl w:val="0"/>
          <w:numId w:val="29"/>
        </w:numPr>
        <w:rPr>
          <w:lang w:val="en-CA" w:eastAsia="en-CA"/>
        </w:rPr>
      </w:pPr>
      <w:r w:rsidRPr="00F02EF0">
        <w:rPr>
          <w:b/>
          <w:bCs/>
          <w:lang w:val="en-CA" w:eastAsia="en-CA"/>
        </w:rPr>
        <w:t>Infosys:</w:t>
      </w:r>
      <w:r w:rsidRPr="00F02EF0">
        <w:rPr>
          <w:lang w:val="en-CA" w:eastAsia="en-CA"/>
        </w:rPr>
        <w:t xml:space="preserve"> Centrasite </w:t>
      </w:r>
      <w:r w:rsidR="00105DD1">
        <w:rPr>
          <w:lang w:val="en-CA" w:eastAsia="en-CA"/>
        </w:rPr>
        <w:t xml:space="preserve">UI using </w:t>
      </w:r>
      <w:r w:rsidRPr="00F02EF0">
        <w:rPr>
          <w:lang w:val="en-CA" w:eastAsia="en-CA"/>
        </w:rPr>
        <w:t xml:space="preserve">Java </w:t>
      </w:r>
      <w:r w:rsidR="00105DD1">
        <w:rPr>
          <w:lang w:val="en-CA" w:eastAsia="en-CA"/>
        </w:rPr>
        <w:t>SWT</w:t>
      </w:r>
      <w:r w:rsidRPr="00F02EF0">
        <w:rPr>
          <w:lang w:val="en-CA" w:eastAsia="en-CA"/>
        </w:rPr>
        <w:t xml:space="preserve"> &amp; JAXR registry, SSIS/SSRS reporting, SSAS cubes, data migrations, and test automation (200</w:t>
      </w:r>
      <w:r>
        <w:rPr>
          <w:lang w:val="en-CA" w:eastAsia="en-CA"/>
        </w:rPr>
        <w:t>7</w:t>
      </w:r>
      <w:r w:rsidRPr="00F02EF0">
        <w:rPr>
          <w:lang w:val="en-CA" w:eastAsia="en-CA"/>
        </w:rPr>
        <w:t>–2010).</w:t>
      </w:r>
    </w:p>
    <w:p w14:paraId="6055414F" w14:textId="77777777" w:rsidR="009D7511" w:rsidRDefault="00000000">
      <w:pPr>
        <w:pStyle w:val="Heading1"/>
      </w:pPr>
      <w:r>
        <w:t>Education</w:t>
      </w:r>
    </w:p>
    <w:p w14:paraId="5022DAB2" w14:textId="11DCD5B9" w:rsidR="00907154" w:rsidRPr="00907154" w:rsidRDefault="00907154" w:rsidP="00907154">
      <w:pPr>
        <w:pStyle w:val="ListBullet"/>
        <w:rPr>
          <w:lang w:val="en-CA" w:eastAsia="en-CA"/>
        </w:rPr>
      </w:pPr>
      <w:r w:rsidRPr="00907154">
        <w:rPr>
          <w:lang w:val="en-CA" w:eastAsia="en-CA"/>
        </w:rPr>
        <w:t xml:space="preserve">Master of </w:t>
      </w:r>
      <w:r>
        <w:rPr>
          <w:lang w:val="en-CA" w:eastAsia="en-CA"/>
        </w:rPr>
        <w:t>Engineering</w:t>
      </w:r>
      <w:r w:rsidRPr="00907154">
        <w:rPr>
          <w:lang w:val="en-CA" w:eastAsia="en-CA"/>
        </w:rPr>
        <w:t xml:space="preserve"> (M</w:t>
      </w:r>
      <w:r>
        <w:rPr>
          <w:lang w:val="en-CA" w:eastAsia="en-CA"/>
        </w:rPr>
        <w:t>Eng</w:t>
      </w:r>
      <w:r w:rsidRPr="00907154">
        <w:rPr>
          <w:lang w:val="en-CA" w:eastAsia="en-CA"/>
        </w:rPr>
        <w:t xml:space="preserve">), </w:t>
      </w:r>
      <w:r>
        <w:rPr>
          <w:lang w:val="en-CA" w:eastAsia="en-CA"/>
        </w:rPr>
        <w:t>Engineering Management</w:t>
      </w:r>
      <w:r w:rsidRPr="00907154">
        <w:rPr>
          <w:lang w:val="en-CA" w:eastAsia="en-CA"/>
        </w:rPr>
        <w:t>, University of A</w:t>
      </w:r>
      <w:r>
        <w:rPr>
          <w:lang w:val="en-CA" w:eastAsia="en-CA"/>
        </w:rPr>
        <w:t>l</w:t>
      </w:r>
      <w:r w:rsidRPr="00907154">
        <w:rPr>
          <w:lang w:val="en-CA" w:eastAsia="en-CA"/>
        </w:rPr>
        <w:t>berta</w:t>
      </w:r>
      <w:r>
        <w:rPr>
          <w:lang w:val="en-CA" w:eastAsia="en-CA"/>
        </w:rPr>
        <w:t>, Canada.</w:t>
      </w:r>
    </w:p>
    <w:p w14:paraId="642CB6DB" w14:textId="5FFFC896" w:rsidR="00907154" w:rsidRPr="007C7F8B" w:rsidRDefault="00907154" w:rsidP="00907154">
      <w:pPr>
        <w:pStyle w:val="ListBullet"/>
      </w:pPr>
      <w:r w:rsidRPr="00907154">
        <w:rPr>
          <w:lang w:val="en-CA" w:eastAsia="en-CA"/>
        </w:rPr>
        <w:t xml:space="preserve"> Bachelor of Technology</w:t>
      </w:r>
      <w:r w:rsidRPr="007C7F8B">
        <w:t xml:space="preserve">, </w:t>
      </w:r>
      <w:r>
        <w:t>Electrical, DCRUST, India.</w:t>
      </w:r>
    </w:p>
    <w:p w14:paraId="75F80A5B" w14:textId="77777777" w:rsidR="009D7511" w:rsidRDefault="00000000">
      <w:pPr>
        <w:pStyle w:val="Heading1"/>
      </w:pPr>
      <w:r>
        <w:t>Certifications</w:t>
      </w:r>
    </w:p>
    <w:p w14:paraId="1B40B04D" w14:textId="77777777" w:rsidR="00907154" w:rsidRPr="00907154" w:rsidRDefault="00907154" w:rsidP="00907154">
      <w:pPr>
        <w:pStyle w:val="ListBullet"/>
        <w:rPr>
          <w:lang w:val="en-CA" w:eastAsia="en-CA"/>
        </w:rPr>
      </w:pPr>
      <w:r w:rsidRPr="00907154">
        <w:rPr>
          <w:lang w:val="en-CA" w:eastAsia="en-CA"/>
        </w:rPr>
        <w:t>Microsoft Certified Professional (Power BI, SQL Server)</w:t>
      </w:r>
    </w:p>
    <w:p w14:paraId="1BB83C96" w14:textId="77777777" w:rsidR="00907154" w:rsidRPr="00907154" w:rsidRDefault="00907154" w:rsidP="00907154">
      <w:pPr>
        <w:pStyle w:val="ListBullet"/>
        <w:rPr>
          <w:lang w:val="en-CA" w:eastAsia="en-CA"/>
        </w:rPr>
      </w:pPr>
      <w:r w:rsidRPr="00907154">
        <w:rPr>
          <w:lang w:val="en-CA" w:eastAsia="en-CA"/>
        </w:rPr>
        <w:t>ITIL V3 Foundation</w:t>
      </w:r>
    </w:p>
    <w:p w14:paraId="05F90C54" w14:textId="77777777" w:rsidR="00907154" w:rsidRPr="00907154" w:rsidRDefault="00907154" w:rsidP="00907154">
      <w:pPr>
        <w:pStyle w:val="ListBullet"/>
        <w:rPr>
          <w:lang w:val="en-CA" w:eastAsia="en-CA"/>
        </w:rPr>
      </w:pPr>
      <w:r w:rsidRPr="00907154">
        <w:rPr>
          <w:lang w:val="en-CA" w:eastAsia="en-CA"/>
        </w:rPr>
        <w:t>Certified Associate in Project Management (CAPM)</w:t>
      </w:r>
    </w:p>
    <w:p w14:paraId="3E5AB115" w14:textId="77777777" w:rsidR="00907154" w:rsidRDefault="00907154" w:rsidP="00907154">
      <w:pPr>
        <w:pStyle w:val="ListBullet"/>
        <w:rPr>
          <w:lang w:val="en-CA" w:eastAsia="en-CA"/>
        </w:rPr>
      </w:pPr>
      <w:r w:rsidRPr="00907154">
        <w:rPr>
          <w:lang w:val="en-CA" w:eastAsia="en-CA"/>
        </w:rPr>
        <w:t>Sun Certified Java Programmer (SCJP)</w:t>
      </w:r>
    </w:p>
    <w:p w14:paraId="4ADAF15B" w14:textId="713A39B7" w:rsidR="005B30B5" w:rsidRPr="005B30B5" w:rsidRDefault="005B30B5" w:rsidP="005B30B5">
      <w:pPr>
        <w:pStyle w:val="Heading1"/>
      </w:pPr>
      <w:r w:rsidRPr="005B30B5">
        <w:t>Awards &amp; Recognition</w:t>
      </w:r>
    </w:p>
    <w:p w14:paraId="1BC285F4" w14:textId="5FF54790" w:rsidR="005B30B5" w:rsidRPr="005B30B5" w:rsidRDefault="005B30B5" w:rsidP="005B30B5">
      <w:pPr>
        <w:pStyle w:val="ListBullet"/>
        <w:rPr>
          <w:lang w:val="en-CA" w:eastAsia="en-CA"/>
        </w:rPr>
      </w:pPr>
      <w:r w:rsidRPr="005B30B5">
        <w:rPr>
          <w:lang w:val="en-CA" w:eastAsia="en-CA"/>
        </w:rPr>
        <w:t>Recognized for exceptional team collaboration and delivery excellence.</w:t>
      </w:r>
    </w:p>
    <w:p w14:paraId="10999977" w14:textId="09A022EE" w:rsidR="005B30B5" w:rsidRPr="005B30B5" w:rsidRDefault="005B30B5" w:rsidP="005B30B5">
      <w:pPr>
        <w:pStyle w:val="ListBullet"/>
        <w:rPr>
          <w:lang w:val="en-CA" w:eastAsia="en-CA"/>
        </w:rPr>
      </w:pPr>
      <w:r w:rsidRPr="005B30B5">
        <w:rPr>
          <w:lang w:val="en-CA" w:eastAsia="en-CA"/>
        </w:rPr>
        <w:t>Awarded for outstanding contribution to project development.</w:t>
      </w:r>
    </w:p>
    <w:p w14:paraId="6FA12A11" w14:textId="4EAA6C44" w:rsidR="005B30B5" w:rsidRPr="005B30B5" w:rsidRDefault="005B30B5" w:rsidP="005B30B5">
      <w:pPr>
        <w:pStyle w:val="ListBullet"/>
        <w:rPr>
          <w:lang w:val="en-CA" w:eastAsia="en-CA"/>
        </w:rPr>
      </w:pPr>
      <w:r w:rsidRPr="005B30B5">
        <w:rPr>
          <w:lang w:val="en-CA" w:eastAsia="en-CA"/>
        </w:rPr>
        <w:t>Recognized for mentorship and team collaboration.</w:t>
      </w:r>
    </w:p>
    <w:p w14:paraId="5E1D567E" w14:textId="77777777" w:rsidR="005B30B5" w:rsidRPr="00907154" w:rsidRDefault="005B30B5" w:rsidP="005B30B5">
      <w:pPr>
        <w:pStyle w:val="ListBullet"/>
        <w:numPr>
          <w:ilvl w:val="0"/>
          <w:numId w:val="0"/>
        </w:numPr>
        <w:ind w:left="360" w:hanging="360"/>
        <w:rPr>
          <w:lang w:val="en-CA" w:eastAsia="en-CA"/>
        </w:rPr>
      </w:pPr>
    </w:p>
    <w:sectPr w:rsidR="005B30B5" w:rsidRPr="00907154" w:rsidSect="00086A31">
      <w:pgSz w:w="12240" w:h="15840"/>
      <w:pgMar w:top="1440" w:right="171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F0E65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DA4757"/>
    <w:multiLevelType w:val="multilevel"/>
    <w:tmpl w:val="49B2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8B25E2"/>
    <w:multiLevelType w:val="multilevel"/>
    <w:tmpl w:val="0C5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4804A0"/>
    <w:multiLevelType w:val="multilevel"/>
    <w:tmpl w:val="3EB6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515BB3"/>
    <w:multiLevelType w:val="multilevel"/>
    <w:tmpl w:val="6A5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E1DCC"/>
    <w:multiLevelType w:val="multilevel"/>
    <w:tmpl w:val="8C2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81CED"/>
    <w:multiLevelType w:val="multilevel"/>
    <w:tmpl w:val="CCAA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D5339"/>
    <w:multiLevelType w:val="hybridMultilevel"/>
    <w:tmpl w:val="9AAC5CBE"/>
    <w:lvl w:ilvl="0" w:tplc="1009000B">
      <w:start w:val="1"/>
      <w:numFmt w:val="bullet"/>
      <w:lvlText w:val=""/>
      <w:lvlJc w:val="left"/>
      <w:pPr>
        <w:ind w:left="1219" w:hanging="360"/>
      </w:pPr>
      <w:rPr>
        <w:rFonts w:ascii="Wingdings" w:hAnsi="Wingdings" w:hint="default"/>
      </w:rPr>
    </w:lvl>
    <w:lvl w:ilvl="1" w:tplc="56845846">
      <w:numFmt w:val="bullet"/>
      <w:lvlText w:val=""/>
      <w:lvlJc w:val="left"/>
      <w:pPr>
        <w:ind w:left="1939" w:hanging="360"/>
      </w:pPr>
      <w:rPr>
        <w:rFonts w:ascii="Symbol" w:eastAsia="Calibri" w:hAnsi="Symbol" w:cs="Calibri" w:hint="default"/>
      </w:rPr>
    </w:lvl>
    <w:lvl w:ilvl="2" w:tplc="10090005" w:tentative="1">
      <w:start w:val="1"/>
      <w:numFmt w:val="bullet"/>
      <w:lvlText w:val=""/>
      <w:lvlJc w:val="left"/>
      <w:pPr>
        <w:ind w:left="2659" w:hanging="360"/>
      </w:pPr>
      <w:rPr>
        <w:rFonts w:ascii="Wingdings" w:hAnsi="Wingdings" w:hint="default"/>
      </w:rPr>
    </w:lvl>
    <w:lvl w:ilvl="3" w:tplc="10090001" w:tentative="1">
      <w:start w:val="1"/>
      <w:numFmt w:val="bullet"/>
      <w:lvlText w:val=""/>
      <w:lvlJc w:val="left"/>
      <w:pPr>
        <w:ind w:left="3379" w:hanging="360"/>
      </w:pPr>
      <w:rPr>
        <w:rFonts w:ascii="Symbol" w:hAnsi="Symbol" w:hint="default"/>
      </w:rPr>
    </w:lvl>
    <w:lvl w:ilvl="4" w:tplc="10090003" w:tentative="1">
      <w:start w:val="1"/>
      <w:numFmt w:val="bullet"/>
      <w:lvlText w:val="o"/>
      <w:lvlJc w:val="left"/>
      <w:pPr>
        <w:ind w:left="4099" w:hanging="360"/>
      </w:pPr>
      <w:rPr>
        <w:rFonts w:ascii="Courier New" w:hAnsi="Courier New" w:cs="Courier New" w:hint="default"/>
      </w:rPr>
    </w:lvl>
    <w:lvl w:ilvl="5" w:tplc="10090005" w:tentative="1">
      <w:start w:val="1"/>
      <w:numFmt w:val="bullet"/>
      <w:lvlText w:val=""/>
      <w:lvlJc w:val="left"/>
      <w:pPr>
        <w:ind w:left="4819" w:hanging="360"/>
      </w:pPr>
      <w:rPr>
        <w:rFonts w:ascii="Wingdings" w:hAnsi="Wingdings" w:hint="default"/>
      </w:rPr>
    </w:lvl>
    <w:lvl w:ilvl="6" w:tplc="10090001" w:tentative="1">
      <w:start w:val="1"/>
      <w:numFmt w:val="bullet"/>
      <w:lvlText w:val=""/>
      <w:lvlJc w:val="left"/>
      <w:pPr>
        <w:ind w:left="5539" w:hanging="360"/>
      </w:pPr>
      <w:rPr>
        <w:rFonts w:ascii="Symbol" w:hAnsi="Symbol" w:hint="default"/>
      </w:rPr>
    </w:lvl>
    <w:lvl w:ilvl="7" w:tplc="10090003" w:tentative="1">
      <w:start w:val="1"/>
      <w:numFmt w:val="bullet"/>
      <w:lvlText w:val="o"/>
      <w:lvlJc w:val="left"/>
      <w:pPr>
        <w:ind w:left="6259" w:hanging="360"/>
      </w:pPr>
      <w:rPr>
        <w:rFonts w:ascii="Courier New" w:hAnsi="Courier New" w:cs="Courier New" w:hint="default"/>
      </w:rPr>
    </w:lvl>
    <w:lvl w:ilvl="8" w:tplc="10090005" w:tentative="1">
      <w:start w:val="1"/>
      <w:numFmt w:val="bullet"/>
      <w:lvlText w:val=""/>
      <w:lvlJc w:val="left"/>
      <w:pPr>
        <w:ind w:left="6979" w:hanging="360"/>
      </w:pPr>
      <w:rPr>
        <w:rFonts w:ascii="Wingdings" w:hAnsi="Wingdings" w:hint="default"/>
      </w:rPr>
    </w:lvl>
  </w:abstractNum>
  <w:abstractNum w:abstractNumId="16" w15:restartNumberingAfterBreak="0">
    <w:nsid w:val="279D62D4"/>
    <w:multiLevelType w:val="multilevel"/>
    <w:tmpl w:val="662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00F2E"/>
    <w:multiLevelType w:val="multilevel"/>
    <w:tmpl w:val="2B88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83BDC"/>
    <w:multiLevelType w:val="multilevel"/>
    <w:tmpl w:val="7A00B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41E0D"/>
    <w:multiLevelType w:val="multilevel"/>
    <w:tmpl w:val="2B6C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81FB6"/>
    <w:multiLevelType w:val="multilevel"/>
    <w:tmpl w:val="8816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2721B"/>
    <w:multiLevelType w:val="multilevel"/>
    <w:tmpl w:val="8CC4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457C6"/>
    <w:multiLevelType w:val="multilevel"/>
    <w:tmpl w:val="3F7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001E1"/>
    <w:multiLevelType w:val="multilevel"/>
    <w:tmpl w:val="73F0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DD624E"/>
    <w:multiLevelType w:val="multilevel"/>
    <w:tmpl w:val="271A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1E7E82"/>
    <w:multiLevelType w:val="multilevel"/>
    <w:tmpl w:val="2944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4701A"/>
    <w:multiLevelType w:val="multilevel"/>
    <w:tmpl w:val="EFDC6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BE17E7"/>
    <w:multiLevelType w:val="multilevel"/>
    <w:tmpl w:val="4D8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70532"/>
    <w:multiLevelType w:val="multilevel"/>
    <w:tmpl w:val="ED0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2125A"/>
    <w:multiLevelType w:val="multilevel"/>
    <w:tmpl w:val="61D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07E1D"/>
    <w:multiLevelType w:val="multilevel"/>
    <w:tmpl w:val="E58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999714">
    <w:abstractNumId w:val="8"/>
  </w:num>
  <w:num w:numId="2" w16cid:durableId="2078242224">
    <w:abstractNumId w:val="6"/>
  </w:num>
  <w:num w:numId="3" w16cid:durableId="1854537837">
    <w:abstractNumId w:val="5"/>
  </w:num>
  <w:num w:numId="4" w16cid:durableId="1505242862">
    <w:abstractNumId w:val="4"/>
  </w:num>
  <w:num w:numId="5" w16cid:durableId="1574853185">
    <w:abstractNumId w:val="7"/>
  </w:num>
  <w:num w:numId="6" w16cid:durableId="774444277">
    <w:abstractNumId w:val="3"/>
  </w:num>
  <w:num w:numId="7" w16cid:durableId="884680510">
    <w:abstractNumId w:val="2"/>
  </w:num>
  <w:num w:numId="8" w16cid:durableId="2008168766">
    <w:abstractNumId w:val="1"/>
  </w:num>
  <w:num w:numId="9" w16cid:durableId="1634824800">
    <w:abstractNumId w:val="0"/>
  </w:num>
  <w:num w:numId="10" w16cid:durableId="805511700">
    <w:abstractNumId w:val="23"/>
  </w:num>
  <w:num w:numId="11" w16cid:durableId="82262751">
    <w:abstractNumId w:val="27"/>
  </w:num>
  <w:num w:numId="12" w16cid:durableId="1769883810">
    <w:abstractNumId w:val="14"/>
  </w:num>
  <w:num w:numId="13" w16cid:durableId="178785824">
    <w:abstractNumId w:val="9"/>
  </w:num>
  <w:num w:numId="14" w16cid:durableId="297075526">
    <w:abstractNumId w:val="25"/>
  </w:num>
  <w:num w:numId="15" w16cid:durableId="1208907158">
    <w:abstractNumId w:val="20"/>
  </w:num>
  <w:num w:numId="16" w16cid:durableId="2037778759">
    <w:abstractNumId w:val="28"/>
  </w:num>
  <w:num w:numId="17" w16cid:durableId="80493690">
    <w:abstractNumId w:val="21"/>
  </w:num>
  <w:num w:numId="18" w16cid:durableId="795758139">
    <w:abstractNumId w:val="22"/>
  </w:num>
  <w:num w:numId="19" w16cid:durableId="1893731828">
    <w:abstractNumId w:val="30"/>
  </w:num>
  <w:num w:numId="20" w16cid:durableId="1822039647">
    <w:abstractNumId w:val="19"/>
  </w:num>
  <w:num w:numId="21" w16cid:durableId="1571648034">
    <w:abstractNumId w:val="10"/>
  </w:num>
  <w:num w:numId="22" w16cid:durableId="728576000">
    <w:abstractNumId w:val="12"/>
  </w:num>
  <w:num w:numId="23" w16cid:durableId="1161889711">
    <w:abstractNumId w:val="13"/>
  </w:num>
  <w:num w:numId="24" w16cid:durableId="135346142">
    <w:abstractNumId w:val="29"/>
  </w:num>
  <w:num w:numId="25" w16cid:durableId="801658592">
    <w:abstractNumId w:val="16"/>
  </w:num>
  <w:num w:numId="26" w16cid:durableId="590621278">
    <w:abstractNumId w:val="15"/>
  </w:num>
  <w:num w:numId="27" w16cid:durableId="1352953591">
    <w:abstractNumId w:val="8"/>
  </w:num>
  <w:num w:numId="28" w16cid:durableId="1973167903">
    <w:abstractNumId w:val="11"/>
  </w:num>
  <w:num w:numId="29" w16cid:durableId="1510218626">
    <w:abstractNumId w:val="26"/>
  </w:num>
  <w:num w:numId="30" w16cid:durableId="734935351">
    <w:abstractNumId w:val="18"/>
  </w:num>
  <w:num w:numId="31" w16cid:durableId="1838887933">
    <w:abstractNumId w:val="24"/>
  </w:num>
  <w:num w:numId="32" w16cid:durableId="2729813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02F"/>
    <w:rsid w:val="00034616"/>
    <w:rsid w:val="000570D1"/>
    <w:rsid w:val="0006063C"/>
    <w:rsid w:val="00086A31"/>
    <w:rsid w:val="000B00DD"/>
    <w:rsid w:val="00105DD1"/>
    <w:rsid w:val="00113C28"/>
    <w:rsid w:val="0015074B"/>
    <w:rsid w:val="0016792D"/>
    <w:rsid w:val="0019049A"/>
    <w:rsid w:val="001A7D33"/>
    <w:rsid w:val="001C28E6"/>
    <w:rsid w:val="001E0936"/>
    <w:rsid w:val="001E59CB"/>
    <w:rsid w:val="0020573E"/>
    <w:rsid w:val="00261663"/>
    <w:rsid w:val="00280DB5"/>
    <w:rsid w:val="0029639D"/>
    <w:rsid w:val="002B423B"/>
    <w:rsid w:val="0032034A"/>
    <w:rsid w:val="00326F90"/>
    <w:rsid w:val="00382D71"/>
    <w:rsid w:val="003D1039"/>
    <w:rsid w:val="003D500E"/>
    <w:rsid w:val="004402C8"/>
    <w:rsid w:val="00444F4B"/>
    <w:rsid w:val="004A762D"/>
    <w:rsid w:val="004C71C9"/>
    <w:rsid w:val="00552C0B"/>
    <w:rsid w:val="005604AD"/>
    <w:rsid w:val="00563953"/>
    <w:rsid w:val="005B30B5"/>
    <w:rsid w:val="006373A6"/>
    <w:rsid w:val="00660D3D"/>
    <w:rsid w:val="00670DE5"/>
    <w:rsid w:val="006923E1"/>
    <w:rsid w:val="006A490C"/>
    <w:rsid w:val="006B2E94"/>
    <w:rsid w:val="006D482D"/>
    <w:rsid w:val="00817D08"/>
    <w:rsid w:val="008344E1"/>
    <w:rsid w:val="00867B18"/>
    <w:rsid w:val="008A687C"/>
    <w:rsid w:val="008E1228"/>
    <w:rsid w:val="00907154"/>
    <w:rsid w:val="00933059"/>
    <w:rsid w:val="009429CB"/>
    <w:rsid w:val="009D7511"/>
    <w:rsid w:val="00A64F65"/>
    <w:rsid w:val="00AA1D8D"/>
    <w:rsid w:val="00AC664E"/>
    <w:rsid w:val="00B32E03"/>
    <w:rsid w:val="00B42239"/>
    <w:rsid w:val="00B47730"/>
    <w:rsid w:val="00B67881"/>
    <w:rsid w:val="00B83B5A"/>
    <w:rsid w:val="00BA6CAC"/>
    <w:rsid w:val="00C148AA"/>
    <w:rsid w:val="00CB0664"/>
    <w:rsid w:val="00D6326D"/>
    <w:rsid w:val="00E23265"/>
    <w:rsid w:val="00E54EDD"/>
    <w:rsid w:val="00E94AB1"/>
    <w:rsid w:val="00EB75D6"/>
    <w:rsid w:val="00EE4F69"/>
    <w:rsid w:val="00EF2405"/>
    <w:rsid w:val="00F02EF0"/>
    <w:rsid w:val="00F45DAC"/>
    <w:rsid w:val="00F954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28341"/>
  <w14:defaultImageDpi w14:val="300"/>
  <w15:docId w15:val="{8C57CFBA-FC44-4B75-B725-276A6309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604AD"/>
    <w:rPr>
      <w:color w:val="0000FF" w:themeColor="hyperlink"/>
      <w:u w:val="single"/>
    </w:rPr>
  </w:style>
  <w:style w:type="character" w:styleId="UnresolvedMention">
    <w:name w:val="Unresolved Mention"/>
    <w:basedOn w:val="DefaultParagraphFont"/>
    <w:uiPriority w:val="99"/>
    <w:semiHidden/>
    <w:unhideWhenUsed/>
    <w:rsid w:val="00560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50431">
      <w:bodyDiv w:val="1"/>
      <w:marLeft w:val="0"/>
      <w:marRight w:val="0"/>
      <w:marTop w:val="0"/>
      <w:marBottom w:val="0"/>
      <w:divBdr>
        <w:top w:val="none" w:sz="0" w:space="0" w:color="auto"/>
        <w:left w:val="none" w:sz="0" w:space="0" w:color="auto"/>
        <w:bottom w:val="none" w:sz="0" w:space="0" w:color="auto"/>
        <w:right w:val="none" w:sz="0" w:space="0" w:color="auto"/>
      </w:divBdr>
    </w:div>
    <w:div w:id="35787581">
      <w:bodyDiv w:val="1"/>
      <w:marLeft w:val="0"/>
      <w:marRight w:val="0"/>
      <w:marTop w:val="0"/>
      <w:marBottom w:val="0"/>
      <w:divBdr>
        <w:top w:val="none" w:sz="0" w:space="0" w:color="auto"/>
        <w:left w:val="none" w:sz="0" w:space="0" w:color="auto"/>
        <w:bottom w:val="none" w:sz="0" w:space="0" w:color="auto"/>
        <w:right w:val="none" w:sz="0" w:space="0" w:color="auto"/>
      </w:divBdr>
      <w:divsChild>
        <w:div w:id="1395619008">
          <w:marLeft w:val="0"/>
          <w:marRight w:val="0"/>
          <w:marTop w:val="0"/>
          <w:marBottom w:val="0"/>
          <w:divBdr>
            <w:top w:val="none" w:sz="0" w:space="0" w:color="auto"/>
            <w:left w:val="none" w:sz="0" w:space="0" w:color="auto"/>
            <w:bottom w:val="none" w:sz="0" w:space="0" w:color="auto"/>
            <w:right w:val="none" w:sz="0" w:space="0" w:color="auto"/>
          </w:divBdr>
          <w:divsChild>
            <w:div w:id="580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008">
      <w:bodyDiv w:val="1"/>
      <w:marLeft w:val="0"/>
      <w:marRight w:val="0"/>
      <w:marTop w:val="0"/>
      <w:marBottom w:val="0"/>
      <w:divBdr>
        <w:top w:val="none" w:sz="0" w:space="0" w:color="auto"/>
        <w:left w:val="none" w:sz="0" w:space="0" w:color="auto"/>
        <w:bottom w:val="none" w:sz="0" w:space="0" w:color="auto"/>
        <w:right w:val="none" w:sz="0" w:space="0" w:color="auto"/>
      </w:divBdr>
    </w:div>
    <w:div w:id="138227864">
      <w:bodyDiv w:val="1"/>
      <w:marLeft w:val="0"/>
      <w:marRight w:val="0"/>
      <w:marTop w:val="0"/>
      <w:marBottom w:val="0"/>
      <w:divBdr>
        <w:top w:val="none" w:sz="0" w:space="0" w:color="auto"/>
        <w:left w:val="none" w:sz="0" w:space="0" w:color="auto"/>
        <w:bottom w:val="none" w:sz="0" w:space="0" w:color="auto"/>
        <w:right w:val="none" w:sz="0" w:space="0" w:color="auto"/>
      </w:divBdr>
    </w:div>
    <w:div w:id="168569864">
      <w:bodyDiv w:val="1"/>
      <w:marLeft w:val="0"/>
      <w:marRight w:val="0"/>
      <w:marTop w:val="0"/>
      <w:marBottom w:val="0"/>
      <w:divBdr>
        <w:top w:val="none" w:sz="0" w:space="0" w:color="auto"/>
        <w:left w:val="none" w:sz="0" w:space="0" w:color="auto"/>
        <w:bottom w:val="none" w:sz="0" w:space="0" w:color="auto"/>
        <w:right w:val="none" w:sz="0" w:space="0" w:color="auto"/>
      </w:divBdr>
    </w:div>
    <w:div w:id="202057462">
      <w:bodyDiv w:val="1"/>
      <w:marLeft w:val="0"/>
      <w:marRight w:val="0"/>
      <w:marTop w:val="0"/>
      <w:marBottom w:val="0"/>
      <w:divBdr>
        <w:top w:val="none" w:sz="0" w:space="0" w:color="auto"/>
        <w:left w:val="none" w:sz="0" w:space="0" w:color="auto"/>
        <w:bottom w:val="none" w:sz="0" w:space="0" w:color="auto"/>
        <w:right w:val="none" w:sz="0" w:space="0" w:color="auto"/>
      </w:divBdr>
    </w:div>
    <w:div w:id="323902972">
      <w:bodyDiv w:val="1"/>
      <w:marLeft w:val="0"/>
      <w:marRight w:val="0"/>
      <w:marTop w:val="0"/>
      <w:marBottom w:val="0"/>
      <w:divBdr>
        <w:top w:val="none" w:sz="0" w:space="0" w:color="auto"/>
        <w:left w:val="none" w:sz="0" w:space="0" w:color="auto"/>
        <w:bottom w:val="none" w:sz="0" w:space="0" w:color="auto"/>
        <w:right w:val="none" w:sz="0" w:space="0" w:color="auto"/>
      </w:divBdr>
    </w:div>
    <w:div w:id="384990435">
      <w:bodyDiv w:val="1"/>
      <w:marLeft w:val="0"/>
      <w:marRight w:val="0"/>
      <w:marTop w:val="0"/>
      <w:marBottom w:val="0"/>
      <w:divBdr>
        <w:top w:val="none" w:sz="0" w:space="0" w:color="auto"/>
        <w:left w:val="none" w:sz="0" w:space="0" w:color="auto"/>
        <w:bottom w:val="none" w:sz="0" w:space="0" w:color="auto"/>
        <w:right w:val="none" w:sz="0" w:space="0" w:color="auto"/>
      </w:divBdr>
    </w:div>
    <w:div w:id="385027531">
      <w:bodyDiv w:val="1"/>
      <w:marLeft w:val="0"/>
      <w:marRight w:val="0"/>
      <w:marTop w:val="0"/>
      <w:marBottom w:val="0"/>
      <w:divBdr>
        <w:top w:val="none" w:sz="0" w:space="0" w:color="auto"/>
        <w:left w:val="none" w:sz="0" w:space="0" w:color="auto"/>
        <w:bottom w:val="none" w:sz="0" w:space="0" w:color="auto"/>
        <w:right w:val="none" w:sz="0" w:space="0" w:color="auto"/>
      </w:divBdr>
    </w:div>
    <w:div w:id="488523475">
      <w:bodyDiv w:val="1"/>
      <w:marLeft w:val="0"/>
      <w:marRight w:val="0"/>
      <w:marTop w:val="0"/>
      <w:marBottom w:val="0"/>
      <w:divBdr>
        <w:top w:val="none" w:sz="0" w:space="0" w:color="auto"/>
        <w:left w:val="none" w:sz="0" w:space="0" w:color="auto"/>
        <w:bottom w:val="none" w:sz="0" w:space="0" w:color="auto"/>
        <w:right w:val="none" w:sz="0" w:space="0" w:color="auto"/>
      </w:divBdr>
    </w:div>
    <w:div w:id="555705797">
      <w:bodyDiv w:val="1"/>
      <w:marLeft w:val="0"/>
      <w:marRight w:val="0"/>
      <w:marTop w:val="0"/>
      <w:marBottom w:val="0"/>
      <w:divBdr>
        <w:top w:val="none" w:sz="0" w:space="0" w:color="auto"/>
        <w:left w:val="none" w:sz="0" w:space="0" w:color="auto"/>
        <w:bottom w:val="none" w:sz="0" w:space="0" w:color="auto"/>
        <w:right w:val="none" w:sz="0" w:space="0" w:color="auto"/>
      </w:divBdr>
    </w:div>
    <w:div w:id="592249357">
      <w:bodyDiv w:val="1"/>
      <w:marLeft w:val="0"/>
      <w:marRight w:val="0"/>
      <w:marTop w:val="0"/>
      <w:marBottom w:val="0"/>
      <w:divBdr>
        <w:top w:val="none" w:sz="0" w:space="0" w:color="auto"/>
        <w:left w:val="none" w:sz="0" w:space="0" w:color="auto"/>
        <w:bottom w:val="none" w:sz="0" w:space="0" w:color="auto"/>
        <w:right w:val="none" w:sz="0" w:space="0" w:color="auto"/>
      </w:divBdr>
    </w:div>
    <w:div w:id="606347081">
      <w:bodyDiv w:val="1"/>
      <w:marLeft w:val="0"/>
      <w:marRight w:val="0"/>
      <w:marTop w:val="0"/>
      <w:marBottom w:val="0"/>
      <w:divBdr>
        <w:top w:val="none" w:sz="0" w:space="0" w:color="auto"/>
        <w:left w:val="none" w:sz="0" w:space="0" w:color="auto"/>
        <w:bottom w:val="none" w:sz="0" w:space="0" w:color="auto"/>
        <w:right w:val="none" w:sz="0" w:space="0" w:color="auto"/>
      </w:divBdr>
    </w:div>
    <w:div w:id="687607962">
      <w:bodyDiv w:val="1"/>
      <w:marLeft w:val="0"/>
      <w:marRight w:val="0"/>
      <w:marTop w:val="0"/>
      <w:marBottom w:val="0"/>
      <w:divBdr>
        <w:top w:val="none" w:sz="0" w:space="0" w:color="auto"/>
        <w:left w:val="none" w:sz="0" w:space="0" w:color="auto"/>
        <w:bottom w:val="none" w:sz="0" w:space="0" w:color="auto"/>
        <w:right w:val="none" w:sz="0" w:space="0" w:color="auto"/>
      </w:divBdr>
    </w:div>
    <w:div w:id="691996253">
      <w:bodyDiv w:val="1"/>
      <w:marLeft w:val="0"/>
      <w:marRight w:val="0"/>
      <w:marTop w:val="0"/>
      <w:marBottom w:val="0"/>
      <w:divBdr>
        <w:top w:val="none" w:sz="0" w:space="0" w:color="auto"/>
        <w:left w:val="none" w:sz="0" w:space="0" w:color="auto"/>
        <w:bottom w:val="none" w:sz="0" w:space="0" w:color="auto"/>
        <w:right w:val="none" w:sz="0" w:space="0" w:color="auto"/>
      </w:divBdr>
    </w:div>
    <w:div w:id="706761516">
      <w:bodyDiv w:val="1"/>
      <w:marLeft w:val="0"/>
      <w:marRight w:val="0"/>
      <w:marTop w:val="0"/>
      <w:marBottom w:val="0"/>
      <w:divBdr>
        <w:top w:val="none" w:sz="0" w:space="0" w:color="auto"/>
        <w:left w:val="none" w:sz="0" w:space="0" w:color="auto"/>
        <w:bottom w:val="none" w:sz="0" w:space="0" w:color="auto"/>
        <w:right w:val="none" w:sz="0" w:space="0" w:color="auto"/>
      </w:divBdr>
    </w:div>
    <w:div w:id="735325343">
      <w:bodyDiv w:val="1"/>
      <w:marLeft w:val="0"/>
      <w:marRight w:val="0"/>
      <w:marTop w:val="0"/>
      <w:marBottom w:val="0"/>
      <w:divBdr>
        <w:top w:val="none" w:sz="0" w:space="0" w:color="auto"/>
        <w:left w:val="none" w:sz="0" w:space="0" w:color="auto"/>
        <w:bottom w:val="none" w:sz="0" w:space="0" w:color="auto"/>
        <w:right w:val="none" w:sz="0" w:space="0" w:color="auto"/>
      </w:divBdr>
    </w:div>
    <w:div w:id="753167984">
      <w:bodyDiv w:val="1"/>
      <w:marLeft w:val="0"/>
      <w:marRight w:val="0"/>
      <w:marTop w:val="0"/>
      <w:marBottom w:val="0"/>
      <w:divBdr>
        <w:top w:val="none" w:sz="0" w:space="0" w:color="auto"/>
        <w:left w:val="none" w:sz="0" w:space="0" w:color="auto"/>
        <w:bottom w:val="none" w:sz="0" w:space="0" w:color="auto"/>
        <w:right w:val="none" w:sz="0" w:space="0" w:color="auto"/>
      </w:divBdr>
      <w:divsChild>
        <w:div w:id="1946768364">
          <w:marLeft w:val="0"/>
          <w:marRight w:val="0"/>
          <w:marTop w:val="0"/>
          <w:marBottom w:val="0"/>
          <w:divBdr>
            <w:top w:val="none" w:sz="0" w:space="0" w:color="auto"/>
            <w:left w:val="none" w:sz="0" w:space="0" w:color="auto"/>
            <w:bottom w:val="none" w:sz="0" w:space="0" w:color="auto"/>
            <w:right w:val="none" w:sz="0" w:space="0" w:color="auto"/>
          </w:divBdr>
          <w:divsChild>
            <w:div w:id="2120174578">
              <w:marLeft w:val="0"/>
              <w:marRight w:val="0"/>
              <w:marTop w:val="0"/>
              <w:marBottom w:val="0"/>
              <w:divBdr>
                <w:top w:val="none" w:sz="0" w:space="0" w:color="auto"/>
                <w:left w:val="none" w:sz="0" w:space="0" w:color="auto"/>
                <w:bottom w:val="none" w:sz="0" w:space="0" w:color="auto"/>
                <w:right w:val="none" w:sz="0" w:space="0" w:color="auto"/>
              </w:divBdr>
            </w:div>
            <w:div w:id="880820466">
              <w:marLeft w:val="0"/>
              <w:marRight w:val="0"/>
              <w:marTop w:val="0"/>
              <w:marBottom w:val="0"/>
              <w:divBdr>
                <w:top w:val="none" w:sz="0" w:space="0" w:color="auto"/>
                <w:left w:val="none" w:sz="0" w:space="0" w:color="auto"/>
                <w:bottom w:val="none" w:sz="0" w:space="0" w:color="auto"/>
                <w:right w:val="none" w:sz="0" w:space="0" w:color="auto"/>
              </w:divBdr>
            </w:div>
            <w:div w:id="502286831">
              <w:marLeft w:val="0"/>
              <w:marRight w:val="0"/>
              <w:marTop w:val="0"/>
              <w:marBottom w:val="0"/>
              <w:divBdr>
                <w:top w:val="none" w:sz="0" w:space="0" w:color="auto"/>
                <w:left w:val="none" w:sz="0" w:space="0" w:color="auto"/>
                <w:bottom w:val="none" w:sz="0" w:space="0" w:color="auto"/>
                <w:right w:val="none" w:sz="0" w:space="0" w:color="auto"/>
              </w:divBdr>
            </w:div>
            <w:div w:id="16998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8810">
      <w:bodyDiv w:val="1"/>
      <w:marLeft w:val="0"/>
      <w:marRight w:val="0"/>
      <w:marTop w:val="0"/>
      <w:marBottom w:val="0"/>
      <w:divBdr>
        <w:top w:val="none" w:sz="0" w:space="0" w:color="auto"/>
        <w:left w:val="none" w:sz="0" w:space="0" w:color="auto"/>
        <w:bottom w:val="none" w:sz="0" w:space="0" w:color="auto"/>
        <w:right w:val="none" w:sz="0" w:space="0" w:color="auto"/>
      </w:divBdr>
    </w:div>
    <w:div w:id="803160193">
      <w:bodyDiv w:val="1"/>
      <w:marLeft w:val="0"/>
      <w:marRight w:val="0"/>
      <w:marTop w:val="0"/>
      <w:marBottom w:val="0"/>
      <w:divBdr>
        <w:top w:val="none" w:sz="0" w:space="0" w:color="auto"/>
        <w:left w:val="none" w:sz="0" w:space="0" w:color="auto"/>
        <w:bottom w:val="none" w:sz="0" w:space="0" w:color="auto"/>
        <w:right w:val="none" w:sz="0" w:space="0" w:color="auto"/>
      </w:divBdr>
      <w:divsChild>
        <w:div w:id="1874414902">
          <w:marLeft w:val="0"/>
          <w:marRight w:val="0"/>
          <w:marTop w:val="0"/>
          <w:marBottom w:val="0"/>
          <w:divBdr>
            <w:top w:val="none" w:sz="0" w:space="0" w:color="auto"/>
            <w:left w:val="none" w:sz="0" w:space="0" w:color="auto"/>
            <w:bottom w:val="none" w:sz="0" w:space="0" w:color="auto"/>
            <w:right w:val="none" w:sz="0" w:space="0" w:color="auto"/>
          </w:divBdr>
          <w:divsChild>
            <w:div w:id="9037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1996">
      <w:bodyDiv w:val="1"/>
      <w:marLeft w:val="0"/>
      <w:marRight w:val="0"/>
      <w:marTop w:val="0"/>
      <w:marBottom w:val="0"/>
      <w:divBdr>
        <w:top w:val="none" w:sz="0" w:space="0" w:color="auto"/>
        <w:left w:val="none" w:sz="0" w:space="0" w:color="auto"/>
        <w:bottom w:val="none" w:sz="0" w:space="0" w:color="auto"/>
        <w:right w:val="none" w:sz="0" w:space="0" w:color="auto"/>
      </w:divBdr>
    </w:div>
    <w:div w:id="846285542">
      <w:bodyDiv w:val="1"/>
      <w:marLeft w:val="0"/>
      <w:marRight w:val="0"/>
      <w:marTop w:val="0"/>
      <w:marBottom w:val="0"/>
      <w:divBdr>
        <w:top w:val="none" w:sz="0" w:space="0" w:color="auto"/>
        <w:left w:val="none" w:sz="0" w:space="0" w:color="auto"/>
        <w:bottom w:val="none" w:sz="0" w:space="0" w:color="auto"/>
        <w:right w:val="none" w:sz="0" w:space="0" w:color="auto"/>
      </w:divBdr>
      <w:divsChild>
        <w:div w:id="1514026983">
          <w:marLeft w:val="0"/>
          <w:marRight w:val="0"/>
          <w:marTop w:val="0"/>
          <w:marBottom w:val="0"/>
          <w:divBdr>
            <w:top w:val="none" w:sz="0" w:space="0" w:color="auto"/>
            <w:left w:val="none" w:sz="0" w:space="0" w:color="auto"/>
            <w:bottom w:val="none" w:sz="0" w:space="0" w:color="auto"/>
            <w:right w:val="none" w:sz="0" w:space="0" w:color="auto"/>
          </w:divBdr>
          <w:divsChild>
            <w:div w:id="16960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0426">
      <w:bodyDiv w:val="1"/>
      <w:marLeft w:val="0"/>
      <w:marRight w:val="0"/>
      <w:marTop w:val="0"/>
      <w:marBottom w:val="0"/>
      <w:divBdr>
        <w:top w:val="none" w:sz="0" w:space="0" w:color="auto"/>
        <w:left w:val="none" w:sz="0" w:space="0" w:color="auto"/>
        <w:bottom w:val="none" w:sz="0" w:space="0" w:color="auto"/>
        <w:right w:val="none" w:sz="0" w:space="0" w:color="auto"/>
      </w:divBdr>
      <w:divsChild>
        <w:div w:id="324669229">
          <w:marLeft w:val="0"/>
          <w:marRight w:val="0"/>
          <w:marTop w:val="0"/>
          <w:marBottom w:val="0"/>
          <w:divBdr>
            <w:top w:val="none" w:sz="0" w:space="0" w:color="auto"/>
            <w:left w:val="none" w:sz="0" w:space="0" w:color="auto"/>
            <w:bottom w:val="none" w:sz="0" w:space="0" w:color="auto"/>
            <w:right w:val="none" w:sz="0" w:space="0" w:color="auto"/>
          </w:divBdr>
          <w:divsChild>
            <w:div w:id="953289622">
              <w:marLeft w:val="0"/>
              <w:marRight w:val="0"/>
              <w:marTop w:val="0"/>
              <w:marBottom w:val="0"/>
              <w:divBdr>
                <w:top w:val="none" w:sz="0" w:space="0" w:color="auto"/>
                <w:left w:val="none" w:sz="0" w:space="0" w:color="auto"/>
                <w:bottom w:val="none" w:sz="0" w:space="0" w:color="auto"/>
                <w:right w:val="none" w:sz="0" w:space="0" w:color="auto"/>
              </w:divBdr>
            </w:div>
            <w:div w:id="11343829">
              <w:marLeft w:val="0"/>
              <w:marRight w:val="0"/>
              <w:marTop w:val="0"/>
              <w:marBottom w:val="0"/>
              <w:divBdr>
                <w:top w:val="none" w:sz="0" w:space="0" w:color="auto"/>
                <w:left w:val="none" w:sz="0" w:space="0" w:color="auto"/>
                <w:bottom w:val="none" w:sz="0" w:space="0" w:color="auto"/>
                <w:right w:val="none" w:sz="0" w:space="0" w:color="auto"/>
              </w:divBdr>
            </w:div>
            <w:div w:id="1591544626">
              <w:marLeft w:val="0"/>
              <w:marRight w:val="0"/>
              <w:marTop w:val="0"/>
              <w:marBottom w:val="0"/>
              <w:divBdr>
                <w:top w:val="none" w:sz="0" w:space="0" w:color="auto"/>
                <w:left w:val="none" w:sz="0" w:space="0" w:color="auto"/>
                <w:bottom w:val="none" w:sz="0" w:space="0" w:color="auto"/>
                <w:right w:val="none" w:sz="0" w:space="0" w:color="auto"/>
              </w:divBdr>
            </w:div>
            <w:div w:id="430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44">
      <w:bodyDiv w:val="1"/>
      <w:marLeft w:val="0"/>
      <w:marRight w:val="0"/>
      <w:marTop w:val="0"/>
      <w:marBottom w:val="0"/>
      <w:divBdr>
        <w:top w:val="none" w:sz="0" w:space="0" w:color="auto"/>
        <w:left w:val="none" w:sz="0" w:space="0" w:color="auto"/>
        <w:bottom w:val="none" w:sz="0" w:space="0" w:color="auto"/>
        <w:right w:val="none" w:sz="0" w:space="0" w:color="auto"/>
      </w:divBdr>
      <w:divsChild>
        <w:div w:id="1154835581">
          <w:marLeft w:val="0"/>
          <w:marRight w:val="0"/>
          <w:marTop w:val="0"/>
          <w:marBottom w:val="0"/>
          <w:divBdr>
            <w:top w:val="none" w:sz="0" w:space="0" w:color="auto"/>
            <w:left w:val="none" w:sz="0" w:space="0" w:color="auto"/>
            <w:bottom w:val="none" w:sz="0" w:space="0" w:color="auto"/>
            <w:right w:val="none" w:sz="0" w:space="0" w:color="auto"/>
          </w:divBdr>
          <w:divsChild>
            <w:div w:id="14519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046">
      <w:bodyDiv w:val="1"/>
      <w:marLeft w:val="0"/>
      <w:marRight w:val="0"/>
      <w:marTop w:val="0"/>
      <w:marBottom w:val="0"/>
      <w:divBdr>
        <w:top w:val="none" w:sz="0" w:space="0" w:color="auto"/>
        <w:left w:val="none" w:sz="0" w:space="0" w:color="auto"/>
        <w:bottom w:val="none" w:sz="0" w:space="0" w:color="auto"/>
        <w:right w:val="none" w:sz="0" w:space="0" w:color="auto"/>
      </w:divBdr>
    </w:div>
    <w:div w:id="1044207803">
      <w:bodyDiv w:val="1"/>
      <w:marLeft w:val="0"/>
      <w:marRight w:val="0"/>
      <w:marTop w:val="0"/>
      <w:marBottom w:val="0"/>
      <w:divBdr>
        <w:top w:val="none" w:sz="0" w:space="0" w:color="auto"/>
        <w:left w:val="none" w:sz="0" w:space="0" w:color="auto"/>
        <w:bottom w:val="none" w:sz="0" w:space="0" w:color="auto"/>
        <w:right w:val="none" w:sz="0" w:space="0" w:color="auto"/>
      </w:divBdr>
      <w:divsChild>
        <w:div w:id="2045517367">
          <w:marLeft w:val="0"/>
          <w:marRight w:val="0"/>
          <w:marTop w:val="0"/>
          <w:marBottom w:val="0"/>
          <w:divBdr>
            <w:top w:val="none" w:sz="0" w:space="0" w:color="auto"/>
            <w:left w:val="none" w:sz="0" w:space="0" w:color="auto"/>
            <w:bottom w:val="none" w:sz="0" w:space="0" w:color="auto"/>
            <w:right w:val="none" w:sz="0" w:space="0" w:color="auto"/>
          </w:divBdr>
          <w:divsChild>
            <w:div w:id="17979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7113">
      <w:bodyDiv w:val="1"/>
      <w:marLeft w:val="0"/>
      <w:marRight w:val="0"/>
      <w:marTop w:val="0"/>
      <w:marBottom w:val="0"/>
      <w:divBdr>
        <w:top w:val="none" w:sz="0" w:space="0" w:color="auto"/>
        <w:left w:val="none" w:sz="0" w:space="0" w:color="auto"/>
        <w:bottom w:val="none" w:sz="0" w:space="0" w:color="auto"/>
        <w:right w:val="none" w:sz="0" w:space="0" w:color="auto"/>
      </w:divBdr>
    </w:div>
    <w:div w:id="1099368373">
      <w:bodyDiv w:val="1"/>
      <w:marLeft w:val="0"/>
      <w:marRight w:val="0"/>
      <w:marTop w:val="0"/>
      <w:marBottom w:val="0"/>
      <w:divBdr>
        <w:top w:val="none" w:sz="0" w:space="0" w:color="auto"/>
        <w:left w:val="none" w:sz="0" w:space="0" w:color="auto"/>
        <w:bottom w:val="none" w:sz="0" w:space="0" w:color="auto"/>
        <w:right w:val="none" w:sz="0" w:space="0" w:color="auto"/>
      </w:divBdr>
    </w:div>
    <w:div w:id="1103451209">
      <w:bodyDiv w:val="1"/>
      <w:marLeft w:val="0"/>
      <w:marRight w:val="0"/>
      <w:marTop w:val="0"/>
      <w:marBottom w:val="0"/>
      <w:divBdr>
        <w:top w:val="none" w:sz="0" w:space="0" w:color="auto"/>
        <w:left w:val="none" w:sz="0" w:space="0" w:color="auto"/>
        <w:bottom w:val="none" w:sz="0" w:space="0" w:color="auto"/>
        <w:right w:val="none" w:sz="0" w:space="0" w:color="auto"/>
      </w:divBdr>
    </w:div>
    <w:div w:id="1125197848">
      <w:bodyDiv w:val="1"/>
      <w:marLeft w:val="0"/>
      <w:marRight w:val="0"/>
      <w:marTop w:val="0"/>
      <w:marBottom w:val="0"/>
      <w:divBdr>
        <w:top w:val="none" w:sz="0" w:space="0" w:color="auto"/>
        <w:left w:val="none" w:sz="0" w:space="0" w:color="auto"/>
        <w:bottom w:val="none" w:sz="0" w:space="0" w:color="auto"/>
        <w:right w:val="none" w:sz="0" w:space="0" w:color="auto"/>
      </w:divBdr>
    </w:div>
    <w:div w:id="1270088490">
      <w:bodyDiv w:val="1"/>
      <w:marLeft w:val="0"/>
      <w:marRight w:val="0"/>
      <w:marTop w:val="0"/>
      <w:marBottom w:val="0"/>
      <w:divBdr>
        <w:top w:val="none" w:sz="0" w:space="0" w:color="auto"/>
        <w:left w:val="none" w:sz="0" w:space="0" w:color="auto"/>
        <w:bottom w:val="none" w:sz="0" w:space="0" w:color="auto"/>
        <w:right w:val="none" w:sz="0" w:space="0" w:color="auto"/>
      </w:divBdr>
    </w:div>
    <w:div w:id="1342581460">
      <w:bodyDiv w:val="1"/>
      <w:marLeft w:val="0"/>
      <w:marRight w:val="0"/>
      <w:marTop w:val="0"/>
      <w:marBottom w:val="0"/>
      <w:divBdr>
        <w:top w:val="none" w:sz="0" w:space="0" w:color="auto"/>
        <w:left w:val="none" w:sz="0" w:space="0" w:color="auto"/>
        <w:bottom w:val="none" w:sz="0" w:space="0" w:color="auto"/>
        <w:right w:val="none" w:sz="0" w:space="0" w:color="auto"/>
      </w:divBdr>
    </w:div>
    <w:div w:id="1477530668">
      <w:bodyDiv w:val="1"/>
      <w:marLeft w:val="0"/>
      <w:marRight w:val="0"/>
      <w:marTop w:val="0"/>
      <w:marBottom w:val="0"/>
      <w:divBdr>
        <w:top w:val="none" w:sz="0" w:space="0" w:color="auto"/>
        <w:left w:val="none" w:sz="0" w:space="0" w:color="auto"/>
        <w:bottom w:val="none" w:sz="0" w:space="0" w:color="auto"/>
        <w:right w:val="none" w:sz="0" w:space="0" w:color="auto"/>
      </w:divBdr>
    </w:div>
    <w:div w:id="1557351729">
      <w:bodyDiv w:val="1"/>
      <w:marLeft w:val="0"/>
      <w:marRight w:val="0"/>
      <w:marTop w:val="0"/>
      <w:marBottom w:val="0"/>
      <w:divBdr>
        <w:top w:val="none" w:sz="0" w:space="0" w:color="auto"/>
        <w:left w:val="none" w:sz="0" w:space="0" w:color="auto"/>
        <w:bottom w:val="none" w:sz="0" w:space="0" w:color="auto"/>
        <w:right w:val="none" w:sz="0" w:space="0" w:color="auto"/>
      </w:divBdr>
    </w:div>
    <w:div w:id="1612010563">
      <w:bodyDiv w:val="1"/>
      <w:marLeft w:val="0"/>
      <w:marRight w:val="0"/>
      <w:marTop w:val="0"/>
      <w:marBottom w:val="0"/>
      <w:divBdr>
        <w:top w:val="none" w:sz="0" w:space="0" w:color="auto"/>
        <w:left w:val="none" w:sz="0" w:space="0" w:color="auto"/>
        <w:bottom w:val="none" w:sz="0" w:space="0" w:color="auto"/>
        <w:right w:val="none" w:sz="0" w:space="0" w:color="auto"/>
      </w:divBdr>
    </w:div>
    <w:div w:id="1643390806">
      <w:bodyDiv w:val="1"/>
      <w:marLeft w:val="0"/>
      <w:marRight w:val="0"/>
      <w:marTop w:val="0"/>
      <w:marBottom w:val="0"/>
      <w:divBdr>
        <w:top w:val="none" w:sz="0" w:space="0" w:color="auto"/>
        <w:left w:val="none" w:sz="0" w:space="0" w:color="auto"/>
        <w:bottom w:val="none" w:sz="0" w:space="0" w:color="auto"/>
        <w:right w:val="none" w:sz="0" w:space="0" w:color="auto"/>
      </w:divBdr>
      <w:divsChild>
        <w:div w:id="649552889">
          <w:marLeft w:val="0"/>
          <w:marRight w:val="0"/>
          <w:marTop w:val="0"/>
          <w:marBottom w:val="0"/>
          <w:divBdr>
            <w:top w:val="none" w:sz="0" w:space="0" w:color="auto"/>
            <w:left w:val="none" w:sz="0" w:space="0" w:color="auto"/>
            <w:bottom w:val="none" w:sz="0" w:space="0" w:color="auto"/>
            <w:right w:val="none" w:sz="0" w:space="0" w:color="auto"/>
          </w:divBdr>
          <w:divsChild>
            <w:div w:id="1490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9282">
      <w:bodyDiv w:val="1"/>
      <w:marLeft w:val="0"/>
      <w:marRight w:val="0"/>
      <w:marTop w:val="0"/>
      <w:marBottom w:val="0"/>
      <w:divBdr>
        <w:top w:val="none" w:sz="0" w:space="0" w:color="auto"/>
        <w:left w:val="none" w:sz="0" w:space="0" w:color="auto"/>
        <w:bottom w:val="none" w:sz="0" w:space="0" w:color="auto"/>
        <w:right w:val="none" w:sz="0" w:space="0" w:color="auto"/>
      </w:divBdr>
    </w:div>
    <w:div w:id="1840074153">
      <w:bodyDiv w:val="1"/>
      <w:marLeft w:val="0"/>
      <w:marRight w:val="0"/>
      <w:marTop w:val="0"/>
      <w:marBottom w:val="0"/>
      <w:divBdr>
        <w:top w:val="none" w:sz="0" w:space="0" w:color="auto"/>
        <w:left w:val="none" w:sz="0" w:space="0" w:color="auto"/>
        <w:bottom w:val="none" w:sz="0" w:space="0" w:color="auto"/>
        <w:right w:val="none" w:sz="0" w:space="0" w:color="auto"/>
      </w:divBdr>
    </w:div>
    <w:div w:id="1949773925">
      <w:bodyDiv w:val="1"/>
      <w:marLeft w:val="0"/>
      <w:marRight w:val="0"/>
      <w:marTop w:val="0"/>
      <w:marBottom w:val="0"/>
      <w:divBdr>
        <w:top w:val="none" w:sz="0" w:space="0" w:color="auto"/>
        <w:left w:val="none" w:sz="0" w:space="0" w:color="auto"/>
        <w:bottom w:val="none" w:sz="0" w:space="0" w:color="auto"/>
        <w:right w:val="none" w:sz="0" w:space="0" w:color="auto"/>
      </w:divBdr>
      <w:divsChild>
        <w:div w:id="850875374">
          <w:marLeft w:val="0"/>
          <w:marRight w:val="0"/>
          <w:marTop w:val="0"/>
          <w:marBottom w:val="0"/>
          <w:divBdr>
            <w:top w:val="none" w:sz="0" w:space="0" w:color="auto"/>
            <w:left w:val="none" w:sz="0" w:space="0" w:color="auto"/>
            <w:bottom w:val="none" w:sz="0" w:space="0" w:color="auto"/>
            <w:right w:val="none" w:sz="0" w:space="0" w:color="auto"/>
          </w:divBdr>
          <w:divsChild>
            <w:div w:id="1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8983">
      <w:bodyDiv w:val="1"/>
      <w:marLeft w:val="0"/>
      <w:marRight w:val="0"/>
      <w:marTop w:val="0"/>
      <w:marBottom w:val="0"/>
      <w:divBdr>
        <w:top w:val="none" w:sz="0" w:space="0" w:color="auto"/>
        <w:left w:val="none" w:sz="0" w:space="0" w:color="auto"/>
        <w:bottom w:val="none" w:sz="0" w:space="0" w:color="auto"/>
        <w:right w:val="none" w:sz="0" w:space="0" w:color="auto"/>
      </w:divBdr>
      <w:divsChild>
        <w:div w:id="491070486">
          <w:marLeft w:val="0"/>
          <w:marRight w:val="0"/>
          <w:marTop w:val="0"/>
          <w:marBottom w:val="0"/>
          <w:divBdr>
            <w:top w:val="none" w:sz="0" w:space="0" w:color="auto"/>
            <w:left w:val="none" w:sz="0" w:space="0" w:color="auto"/>
            <w:bottom w:val="none" w:sz="0" w:space="0" w:color="auto"/>
            <w:right w:val="none" w:sz="0" w:space="0" w:color="auto"/>
          </w:divBdr>
          <w:divsChild>
            <w:div w:id="11334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869">
      <w:bodyDiv w:val="1"/>
      <w:marLeft w:val="0"/>
      <w:marRight w:val="0"/>
      <w:marTop w:val="0"/>
      <w:marBottom w:val="0"/>
      <w:divBdr>
        <w:top w:val="none" w:sz="0" w:space="0" w:color="auto"/>
        <w:left w:val="none" w:sz="0" w:space="0" w:color="auto"/>
        <w:bottom w:val="none" w:sz="0" w:space="0" w:color="auto"/>
        <w:right w:val="none" w:sz="0" w:space="0" w:color="auto"/>
      </w:divBdr>
    </w:div>
    <w:div w:id="2064135191">
      <w:bodyDiv w:val="1"/>
      <w:marLeft w:val="0"/>
      <w:marRight w:val="0"/>
      <w:marTop w:val="0"/>
      <w:marBottom w:val="0"/>
      <w:divBdr>
        <w:top w:val="none" w:sz="0" w:space="0" w:color="auto"/>
        <w:left w:val="none" w:sz="0" w:space="0" w:color="auto"/>
        <w:bottom w:val="none" w:sz="0" w:space="0" w:color="auto"/>
        <w:right w:val="none" w:sz="0" w:space="0" w:color="auto"/>
      </w:divBdr>
      <w:divsChild>
        <w:div w:id="1623681792">
          <w:marLeft w:val="0"/>
          <w:marRight w:val="0"/>
          <w:marTop w:val="0"/>
          <w:marBottom w:val="0"/>
          <w:divBdr>
            <w:top w:val="none" w:sz="0" w:space="0" w:color="auto"/>
            <w:left w:val="none" w:sz="0" w:space="0" w:color="auto"/>
            <w:bottom w:val="none" w:sz="0" w:space="0" w:color="auto"/>
            <w:right w:val="none" w:sz="0" w:space="0" w:color="auto"/>
          </w:divBdr>
          <w:divsChild>
            <w:div w:id="969899915">
              <w:marLeft w:val="0"/>
              <w:marRight w:val="0"/>
              <w:marTop w:val="0"/>
              <w:marBottom w:val="0"/>
              <w:divBdr>
                <w:top w:val="none" w:sz="0" w:space="0" w:color="auto"/>
                <w:left w:val="none" w:sz="0" w:space="0" w:color="auto"/>
                <w:bottom w:val="none" w:sz="0" w:space="0" w:color="auto"/>
                <w:right w:val="none" w:sz="0" w:space="0" w:color="auto"/>
              </w:divBdr>
            </w:div>
            <w:div w:id="424881389">
              <w:marLeft w:val="0"/>
              <w:marRight w:val="0"/>
              <w:marTop w:val="0"/>
              <w:marBottom w:val="0"/>
              <w:divBdr>
                <w:top w:val="none" w:sz="0" w:space="0" w:color="auto"/>
                <w:left w:val="none" w:sz="0" w:space="0" w:color="auto"/>
                <w:bottom w:val="none" w:sz="0" w:space="0" w:color="auto"/>
                <w:right w:val="none" w:sz="0" w:space="0" w:color="auto"/>
              </w:divBdr>
            </w:div>
            <w:div w:id="416102324">
              <w:marLeft w:val="0"/>
              <w:marRight w:val="0"/>
              <w:marTop w:val="0"/>
              <w:marBottom w:val="0"/>
              <w:divBdr>
                <w:top w:val="none" w:sz="0" w:space="0" w:color="auto"/>
                <w:left w:val="none" w:sz="0" w:space="0" w:color="auto"/>
                <w:bottom w:val="none" w:sz="0" w:space="0" w:color="auto"/>
                <w:right w:val="none" w:sz="0" w:space="0" w:color="auto"/>
              </w:divBdr>
            </w:div>
            <w:div w:id="21319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nkedin.com/in/dheerajkapo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eeraj.kapoor@liv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Dheeraj Kapoor</cp:lastModifiedBy>
  <cp:revision>61</cp:revision>
  <dcterms:created xsi:type="dcterms:W3CDTF">2013-12-23T23:15:00Z</dcterms:created>
  <dcterms:modified xsi:type="dcterms:W3CDTF">2025-05-02T06:28:00Z</dcterms:modified>
  <cp:category/>
</cp:coreProperties>
</file>